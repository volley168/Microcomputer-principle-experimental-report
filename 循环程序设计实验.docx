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03A7E" w14:textId="77777777" w:rsidR="00F87B9A" w:rsidRDefault="00F87B9A" w:rsidP="00F87B9A">
      <w:pPr>
        <w:jc w:val="center"/>
        <w:rPr>
          <w:rFonts w:hAnsi="宋体"/>
          <w:b/>
          <w:bCs/>
          <w:color w:val="000000"/>
          <w:kern w:val="0"/>
          <w:sz w:val="52"/>
          <w:szCs w:val="52"/>
        </w:rPr>
      </w:pPr>
    </w:p>
    <w:p w14:paraId="33C0F1BB" w14:textId="77777777" w:rsidR="00F87B9A" w:rsidRDefault="00F87B9A" w:rsidP="00F87B9A">
      <w:pPr>
        <w:jc w:val="center"/>
        <w:rPr>
          <w:rFonts w:hAnsi="宋体"/>
          <w:b/>
          <w:bCs/>
          <w:color w:val="000000"/>
          <w:kern w:val="0"/>
          <w:sz w:val="52"/>
          <w:szCs w:val="52"/>
        </w:rPr>
      </w:pPr>
    </w:p>
    <w:p w14:paraId="0C065373" w14:textId="77777777" w:rsidR="00F87B9A" w:rsidRDefault="00F87B9A" w:rsidP="00F87B9A">
      <w:pPr>
        <w:jc w:val="center"/>
        <w:rPr>
          <w:rFonts w:hAnsi="宋体"/>
          <w:b/>
          <w:bCs/>
          <w:color w:val="000000"/>
          <w:kern w:val="0"/>
          <w:sz w:val="52"/>
          <w:szCs w:val="52"/>
        </w:rPr>
      </w:pPr>
      <w:r w:rsidRPr="00855A6E">
        <w:rPr>
          <w:rFonts w:hAnsi="宋体"/>
          <w:b/>
          <w:bCs/>
          <w:color w:val="000000"/>
          <w:kern w:val="0"/>
          <w:sz w:val="52"/>
          <w:szCs w:val="52"/>
        </w:rPr>
        <w:t>微机原理</w:t>
      </w:r>
      <w:r w:rsidRPr="00855A6E">
        <w:rPr>
          <w:rFonts w:hAnsi="宋体" w:hint="eastAsia"/>
          <w:b/>
          <w:bCs/>
          <w:color w:val="000000"/>
          <w:kern w:val="0"/>
          <w:sz w:val="52"/>
          <w:szCs w:val="52"/>
        </w:rPr>
        <w:t>与</w:t>
      </w:r>
      <w:r w:rsidRPr="00855A6E">
        <w:rPr>
          <w:rFonts w:hAnsi="宋体"/>
          <w:b/>
          <w:bCs/>
          <w:color w:val="000000"/>
          <w:kern w:val="0"/>
          <w:sz w:val="52"/>
          <w:szCs w:val="52"/>
        </w:rPr>
        <w:t>接口技术</w:t>
      </w:r>
    </w:p>
    <w:p w14:paraId="69BC2550" w14:textId="77777777" w:rsidR="00F87B9A" w:rsidRDefault="00F87B9A" w:rsidP="00F87B9A">
      <w:pPr>
        <w:jc w:val="center"/>
        <w:rPr>
          <w:rFonts w:hAnsi="宋体"/>
          <w:b/>
          <w:bCs/>
          <w:color w:val="000000"/>
          <w:kern w:val="0"/>
          <w:sz w:val="52"/>
          <w:szCs w:val="52"/>
        </w:rPr>
      </w:pPr>
      <w:r>
        <w:rPr>
          <w:rFonts w:hAnsi="宋体" w:hint="eastAsia"/>
          <w:b/>
          <w:bCs/>
          <w:color w:val="000000"/>
          <w:kern w:val="0"/>
          <w:sz w:val="52"/>
          <w:szCs w:val="52"/>
        </w:rPr>
        <w:t>实验报告</w:t>
      </w:r>
    </w:p>
    <w:p w14:paraId="71F0534A" w14:textId="77777777" w:rsidR="00F87B9A" w:rsidRDefault="00F87B9A" w:rsidP="00F87B9A">
      <w:pPr>
        <w:jc w:val="center"/>
      </w:pPr>
    </w:p>
    <w:p w14:paraId="2BB826EF" w14:textId="77777777" w:rsidR="00F87B9A" w:rsidRDefault="00F87B9A" w:rsidP="00F87B9A">
      <w:pPr>
        <w:jc w:val="center"/>
      </w:pPr>
    </w:p>
    <w:p w14:paraId="52BA6BC6" w14:textId="77777777" w:rsidR="00F87B9A" w:rsidRDefault="00F87B9A" w:rsidP="00F87B9A">
      <w:pPr>
        <w:jc w:val="center"/>
      </w:pPr>
    </w:p>
    <w:p w14:paraId="54C579AC" w14:textId="77777777" w:rsidR="00F87B9A" w:rsidRDefault="00F87B9A" w:rsidP="00F87B9A">
      <w:pPr>
        <w:jc w:val="center"/>
      </w:pPr>
    </w:p>
    <w:p w14:paraId="36D9A728" w14:textId="77777777" w:rsidR="00F87B9A" w:rsidRDefault="00F87B9A" w:rsidP="00F87B9A">
      <w:pPr>
        <w:jc w:val="center"/>
      </w:pPr>
    </w:p>
    <w:p w14:paraId="56EE840B" w14:textId="77777777" w:rsidR="00F87B9A" w:rsidRDefault="00F87B9A" w:rsidP="00F87B9A">
      <w:pPr>
        <w:jc w:val="center"/>
      </w:pPr>
    </w:p>
    <w:p w14:paraId="174C8406" w14:textId="77777777" w:rsidR="00F87B9A" w:rsidRDefault="00F87B9A" w:rsidP="00F87B9A">
      <w:pPr>
        <w:jc w:val="center"/>
      </w:pPr>
    </w:p>
    <w:p w14:paraId="6D718E7A" w14:textId="77777777" w:rsidR="00F87B9A" w:rsidRDefault="00F87B9A" w:rsidP="00F87B9A">
      <w:pPr>
        <w:jc w:val="center"/>
      </w:pPr>
    </w:p>
    <w:p w14:paraId="3873D648" w14:textId="77777777" w:rsidR="00F87B9A" w:rsidRDefault="00F87B9A" w:rsidP="00F87B9A">
      <w:pPr>
        <w:jc w:val="center"/>
      </w:pPr>
    </w:p>
    <w:p w14:paraId="4EF05AA7" w14:textId="77777777" w:rsidR="00F87B9A" w:rsidRDefault="00F87B9A" w:rsidP="00F87B9A">
      <w:pPr>
        <w:jc w:val="center"/>
      </w:pPr>
    </w:p>
    <w:p w14:paraId="75D291FB" w14:textId="77777777" w:rsidR="00F87B9A" w:rsidRDefault="00F87B9A" w:rsidP="00F87B9A">
      <w:pPr>
        <w:jc w:val="center"/>
      </w:pPr>
    </w:p>
    <w:p w14:paraId="2A3737CE" w14:textId="77777777" w:rsidR="00F87B9A" w:rsidRDefault="00F87B9A" w:rsidP="00F87B9A">
      <w:pPr>
        <w:jc w:val="center"/>
      </w:pPr>
    </w:p>
    <w:p w14:paraId="2364A9C9" w14:textId="77777777" w:rsidR="00F87B9A" w:rsidRDefault="00F87B9A" w:rsidP="00F87B9A">
      <w:pPr>
        <w:jc w:val="center"/>
      </w:pPr>
    </w:p>
    <w:p w14:paraId="67D25697" w14:textId="77777777" w:rsidR="00F87B9A" w:rsidRDefault="00F87B9A" w:rsidP="00F87B9A">
      <w:pPr>
        <w:jc w:val="center"/>
      </w:pPr>
    </w:p>
    <w:p w14:paraId="0B50BF24" w14:textId="77777777" w:rsidR="00F87B9A" w:rsidRDefault="00F87B9A" w:rsidP="00F87B9A">
      <w:pPr>
        <w:jc w:val="center"/>
      </w:pPr>
    </w:p>
    <w:p w14:paraId="33C18B37" w14:textId="77777777" w:rsidR="00F87B9A" w:rsidRPr="00CF02FA" w:rsidRDefault="00F87B9A" w:rsidP="00F87B9A">
      <w:pPr>
        <w:ind w:leftChars="1350" w:left="2835"/>
        <w:jc w:val="left"/>
        <w:rPr>
          <w:sz w:val="32"/>
          <w:szCs w:val="32"/>
        </w:rPr>
      </w:pPr>
      <w:r w:rsidRPr="00CF02FA">
        <w:rPr>
          <w:rFonts w:hint="eastAsia"/>
          <w:sz w:val="32"/>
          <w:szCs w:val="32"/>
        </w:rPr>
        <w:t>学院：信息工程学院</w:t>
      </w:r>
    </w:p>
    <w:p w14:paraId="23068D3B" w14:textId="77777777" w:rsidR="00F87B9A" w:rsidRPr="00CF02FA" w:rsidRDefault="00F87B9A" w:rsidP="00F87B9A">
      <w:pPr>
        <w:ind w:leftChars="1350" w:left="2835"/>
        <w:jc w:val="left"/>
        <w:rPr>
          <w:sz w:val="32"/>
          <w:szCs w:val="32"/>
        </w:rPr>
      </w:pPr>
      <w:r w:rsidRPr="00CF02FA">
        <w:rPr>
          <w:rFonts w:hint="eastAsia"/>
          <w:sz w:val="32"/>
          <w:szCs w:val="32"/>
        </w:rPr>
        <w:t>班级：</w:t>
      </w:r>
      <w:r>
        <w:rPr>
          <w:rFonts w:hint="eastAsia"/>
          <w:sz w:val="32"/>
          <w:szCs w:val="32"/>
        </w:rPr>
        <w:t>2</w:t>
      </w:r>
      <w:r>
        <w:rPr>
          <w:sz w:val="32"/>
          <w:szCs w:val="32"/>
        </w:rPr>
        <w:t>018240302</w:t>
      </w:r>
    </w:p>
    <w:p w14:paraId="4D64D884" w14:textId="77777777" w:rsidR="00F87B9A" w:rsidRPr="00CF02FA" w:rsidRDefault="00F87B9A" w:rsidP="00F87B9A">
      <w:pPr>
        <w:ind w:leftChars="1350" w:left="2835"/>
        <w:jc w:val="left"/>
        <w:rPr>
          <w:sz w:val="32"/>
          <w:szCs w:val="32"/>
        </w:rPr>
      </w:pPr>
      <w:r w:rsidRPr="00CF02FA">
        <w:rPr>
          <w:rFonts w:hint="eastAsia"/>
          <w:sz w:val="32"/>
          <w:szCs w:val="32"/>
        </w:rPr>
        <w:t>学号：</w:t>
      </w:r>
      <w:r>
        <w:rPr>
          <w:rFonts w:hint="eastAsia"/>
          <w:sz w:val="32"/>
          <w:szCs w:val="32"/>
        </w:rPr>
        <w:t>2</w:t>
      </w:r>
      <w:r>
        <w:rPr>
          <w:sz w:val="32"/>
          <w:szCs w:val="32"/>
        </w:rPr>
        <w:t>018905947</w:t>
      </w:r>
    </w:p>
    <w:p w14:paraId="30D30FC1" w14:textId="77777777" w:rsidR="00F87B9A" w:rsidRPr="00CF02FA" w:rsidRDefault="00F87B9A" w:rsidP="00F87B9A">
      <w:pPr>
        <w:ind w:leftChars="1350" w:left="2835"/>
        <w:jc w:val="left"/>
        <w:rPr>
          <w:sz w:val="32"/>
          <w:szCs w:val="32"/>
        </w:rPr>
      </w:pPr>
      <w:r w:rsidRPr="00CF02FA">
        <w:rPr>
          <w:rFonts w:hint="eastAsia"/>
          <w:sz w:val="32"/>
          <w:szCs w:val="32"/>
        </w:rPr>
        <w:t>姓名：</w:t>
      </w:r>
      <w:r>
        <w:rPr>
          <w:rFonts w:hint="eastAsia"/>
          <w:sz w:val="32"/>
          <w:szCs w:val="32"/>
        </w:rPr>
        <w:t>李堃</w:t>
      </w:r>
    </w:p>
    <w:p w14:paraId="5CB46A7F" w14:textId="7877FC03" w:rsidR="00EC228F" w:rsidRPr="00EC228F" w:rsidRDefault="00EC228F" w:rsidP="005743E5">
      <w:pPr>
        <w:adjustRightInd w:val="0"/>
        <w:snapToGrid w:val="0"/>
        <w:spacing w:afterLines="50" w:after="156"/>
        <w:ind w:firstLineChars="100" w:firstLine="280"/>
        <w:rPr>
          <w:sz w:val="28"/>
          <w:szCs w:val="28"/>
        </w:rPr>
      </w:pPr>
      <w:r w:rsidRPr="00EC228F">
        <w:rPr>
          <w:rFonts w:hint="eastAsia"/>
          <w:sz w:val="28"/>
          <w:szCs w:val="28"/>
        </w:rPr>
        <w:t xml:space="preserve"> </w:t>
      </w:r>
    </w:p>
    <w:tbl>
      <w:tblPr>
        <w:tblStyle w:val="a9"/>
        <w:tblW w:w="8319" w:type="dxa"/>
        <w:tblInd w:w="17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319"/>
      </w:tblGrid>
      <w:tr w:rsidR="00EC228F" w14:paraId="337A6422" w14:textId="77777777" w:rsidTr="00341E06">
        <w:trPr>
          <w:trHeight w:val="10413"/>
        </w:trPr>
        <w:tc>
          <w:tcPr>
            <w:tcW w:w="8319" w:type="dxa"/>
            <w:tcBorders>
              <w:bottom w:val="single" w:sz="8" w:space="0" w:color="000000" w:themeColor="text1"/>
            </w:tcBorders>
          </w:tcPr>
          <w:p w14:paraId="4238C216" w14:textId="77777777" w:rsidR="00FB13B1" w:rsidRDefault="00FB13B1" w:rsidP="00FB13B1">
            <w:pPr>
              <w:autoSpaceDE w:val="0"/>
              <w:autoSpaceDN w:val="0"/>
              <w:adjustRightInd w:val="0"/>
              <w:jc w:val="left"/>
              <w:rPr>
                <w:rFonts w:ascii="STZhongsong,Bold" w:eastAsia="STZhongsong,Bold" w:cs="STZhongsong,Bold"/>
                <w:b/>
                <w:bCs/>
                <w:color w:val="000000"/>
                <w:kern w:val="0"/>
                <w:sz w:val="24"/>
              </w:rPr>
            </w:pPr>
            <w:smartTag w:uri="urn:schemas-microsoft-com:office:smarttags" w:element="chsdate">
              <w:smartTagPr>
                <w:attr w:name="Year" w:val="1899"/>
                <w:attr w:name="Month" w:val="12"/>
                <w:attr w:name="Day" w:val="30"/>
                <w:attr w:name="IsLunarDate" w:val="False"/>
                <w:attr w:name="IsROCDate" w:val="False"/>
              </w:smartTagPr>
              <w:r>
                <w:rPr>
                  <w:rFonts w:ascii="华文中宋" w:eastAsia="华文中宋" w:cs="华文中宋"/>
                  <w:b/>
                  <w:bCs/>
                  <w:color w:val="000000"/>
                  <w:kern w:val="0"/>
                  <w:sz w:val="24"/>
                </w:rPr>
                <w:lastRenderedPageBreak/>
                <w:t>1.</w:t>
              </w:r>
              <w:r>
                <w:rPr>
                  <w:rFonts w:ascii="华文中宋" w:eastAsia="华文中宋" w:cs="华文中宋" w:hint="eastAsia"/>
                  <w:b/>
                  <w:bCs/>
                  <w:color w:val="000000"/>
                  <w:kern w:val="0"/>
                  <w:sz w:val="24"/>
                </w:rPr>
                <w:t>4</w:t>
              </w:r>
              <w:r>
                <w:rPr>
                  <w:rFonts w:ascii="华文中宋" w:eastAsia="华文中宋" w:cs="华文中宋"/>
                  <w:b/>
                  <w:bCs/>
                  <w:color w:val="000000"/>
                  <w:kern w:val="0"/>
                  <w:sz w:val="24"/>
                </w:rPr>
                <w:t>.1</w:t>
              </w:r>
            </w:smartTag>
            <w:r>
              <w:rPr>
                <w:rFonts w:ascii="华文中宋" w:eastAsia="华文中宋" w:cs="华文中宋"/>
                <w:b/>
                <w:bCs/>
                <w:color w:val="000000"/>
                <w:kern w:val="0"/>
                <w:sz w:val="24"/>
              </w:rPr>
              <w:t xml:space="preserve"> </w:t>
            </w:r>
            <w:r>
              <w:rPr>
                <w:rFonts w:ascii="STZhongsong,Bold" w:eastAsia="STZhongsong,Bold" w:cs="STZhongsong,Bold" w:hint="eastAsia"/>
                <w:b/>
                <w:bCs/>
                <w:color w:val="000000"/>
                <w:kern w:val="0"/>
                <w:sz w:val="24"/>
              </w:rPr>
              <w:t>实验目的</w:t>
            </w:r>
          </w:p>
          <w:p w14:paraId="167A95F2" w14:textId="77777777" w:rsidR="00FB13B1" w:rsidRDefault="00FB13B1" w:rsidP="00FB13B1">
            <w:pPr>
              <w:autoSpaceDE w:val="0"/>
              <w:autoSpaceDN w:val="0"/>
              <w:adjustRightInd w:val="0"/>
              <w:ind w:firstLineChars="200" w:firstLine="420"/>
              <w:jc w:val="left"/>
              <w:rPr>
                <w:rFonts w:ascii="华文中宋" w:eastAsia="华文中宋" w:cs="华文中宋"/>
                <w:color w:val="000000"/>
                <w:kern w:val="0"/>
                <w:szCs w:val="21"/>
              </w:rPr>
            </w:pPr>
            <w:r>
              <w:rPr>
                <w:rFonts w:eastAsia="华文中宋"/>
                <w:color w:val="000000"/>
                <w:kern w:val="0"/>
                <w:szCs w:val="21"/>
              </w:rPr>
              <w:t xml:space="preserve">1. </w:t>
            </w:r>
            <w:r>
              <w:rPr>
                <w:rFonts w:ascii="华文中宋" w:eastAsia="华文中宋" w:cs="华文中宋" w:hint="eastAsia"/>
                <w:color w:val="000000"/>
                <w:kern w:val="0"/>
                <w:szCs w:val="21"/>
              </w:rPr>
              <w:t>加深</w:t>
            </w:r>
            <w:r>
              <w:rPr>
                <w:rFonts w:ascii="宋体" w:hAnsi="宋体" w:cs="宋体" w:hint="eastAsia"/>
                <w:color w:val="000000"/>
                <w:kern w:val="0"/>
                <w:szCs w:val="21"/>
              </w:rPr>
              <w:t>对</w:t>
            </w:r>
            <w:r>
              <w:rPr>
                <w:rFonts w:ascii="Dotum" w:eastAsia="Dotum" w:hAnsi="Dotum" w:cs="Dotum" w:hint="eastAsia"/>
                <w:color w:val="000000"/>
                <w:kern w:val="0"/>
                <w:szCs w:val="21"/>
              </w:rPr>
              <w:t>循</w:t>
            </w:r>
            <w:r>
              <w:rPr>
                <w:rFonts w:ascii="宋体" w:hAnsi="宋体" w:cs="宋体" w:hint="eastAsia"/>
                <w:color w:val="000000"/>
                <w:kern w:val="0"/>
                <w:szCs w:val="21"/>
              </w:rPr>
              <w:t>环结构</w:t>
            </w:r>
            <w:r>
              <w:rPr>
                <w:rFonts w:ascii="Dotum" w:eastAsia="Dotum" w:hAnsi="Dotum" w:cs="Dotum" w:hint="eastAsia"/>
                <w:color w:val="000000"/>
                <w:kern w:val="0"/>
                <w:szCs w:val="21"/>
              </w:rPr>
              <w:t>的理解；</w:t>
            </w:r>
          </w:p>
          <w:p w14:paraId="77D7111E" w14:textId="77777777" w:rsidR="00FB13B1" w:rsidRDefault="00FB13B1" w:rsidP="00FB13B1">
            <w:pPr>
              <w:autoSpaceDE w:val="0"/>
              <w:autoSpaceDN w:val="0"/>
              <w:adjustRightInd w:val="0"/>
              <w:ind w:firstLineChars="200" w:firstLine="420"/>
              <w:jc w:val="left"/>
              <w:rPr>
                <w:rFonts w:ascii="华文中宋" w:eastAsia="华文中宋" w:cs="华文中宋"/>
                <w:color w:val="000000"/>
                <w:kern w:val="0"/>
                <w:szCs w:val="21"/>
              </w:rPr>
            </w:pPr>
            <w:r>
              <w:rPr>
                <w:rFonts w:eastAsia="华文中宋"/>
                <w:color w:val="000000"/>
                <w:kern w:val="0"/>
                <w:szCs w:val="21"/>
              </w:rPr>
              <w:t xml:space="preserve">2. </w:t>
            </w:r>
            <w:r>
              <w:rPr>
                <w:rFonts w:ascii="华文中宋" w:eastAsia="华文中宋" w:cs="华文中宋" w:hint="eastAsia"/>
                <w:color w:val="000000"/>
                <w:kern w:val="0"/>
                <w:szCs w:val="21"/>
              </w:rPr>
              <w:t>掌握循</w:t>
            </w:r>
            <w:r>
              <w:rPr>
                <w:rFonts w:ascii="宋体" w:hAnsi="宋体" w:cs="宋体" w:hint="eastAsia"/>
                <w:color w:val="000000"/>
                <w:kern w:val="0"/>
                <w:szCs w:val="21"/>
              </w:rPr>
              <w:t>环结构</w:t>
            </w:r>
            <w:r>
              <w:rPr>
                <w:rFonts w:ascii="Dotum" w:eastAsia="Dotum" w:hAnsi="Dotum" w:cs="Dotum" w:hint="eastAsia"/>
                <w:color w:val="000000"/>
                <w:kern w:val="0"/>
                <w:szCs w:val="21"/>
              </w:rPr>
              <w:t>程序</w:t>
            </w:r>
            <w:r>
              <w:rPr>
                <w:rFonts w:ascii="宋体" w:hAnsi="宋体" w:cs="宋体" w:hint="eastAsia"/>
                <w:color w:val="000000"/>
                <w:kern w:val="0"/>
                <w:szCs w:val="21"/>
              </w:rPr>
              <w:t>设计</w:t>
            </w:r>
            <w:r>
              <w:rPr>
                <w:rFonts w:ascii="Dotum" w:eastAsia="Dotum" w:hAnsi="Dotum" w:cs="Dotum" w:hint="eastAsia"/>
                <w:color w:val="000000"/>
                <w:kern w:val="0"/>
                <w:szCs w:val="21"/>
              </w:rPr>
              <w:t>的方法以及</w:t>
            </w:r>
            <w:r>
              <w:rPr>
                <w:rFonts w:ascii="宋体" w:hAnsi="宋体" w:cs="宋体" w:hint="eastAsia"/>
                <w:color w:val="000000"/>
                <w:kern w:val="0"/>
                <w:szCs w:val="21"/>
              </w:rPr>
              <w:t>调试</w:t>
            </w:r>
            <w:r>
              <w:rPr>
                <w:rFonts w:ascii="Dotum" w:eastAsia="Dotum" w:hAnsi="Dotum" w:cs="Dotum" w:hint="eastAsia"/>
                <w:color w:val="000000"/>
                <w:kern w:val="0"/>
                <w:szCs w:val="21"/>
              </w:rPr>
              <w:t>方法。</w:t>
            </w:r>
          </w:p>
          <w:p w14:paraId="10B8B28C" w14:textId="77777777" w:rsidR="00FB13B1" w:rsidRDefault="00FB13B1" w:rsidP="00FB13B1">
            <w:pPr>
              <w:autoSpaceDE w:val="0"/>
              <w:autoSpaceDN w:val="0"/>
              <w:adjustRightInd w:val="0"/>
              <w:jc w:val="left"/>
              <w:rPr>
                <w:rFonts w:ascii="STZhongsong,Bold" w:eastAsia="STZhongsong,Bold" w:cs="STZhongsong,Bold"/>
                <w:b/>
                <w:bCs/>
                <w:color w:val="000000"/>
                <w:kern w:val="0"/>
                <w:sz w:val="24"/>
              </w:rPr>
            </w:pPr>
            <w:smartTag w:uri="urn:schemas-microsoft-com:office:smarttags" w:element="chsdate">
              <w:smartTagPr>
                <w:attr w:name="Year" w:val="1899"/>
                <w:attr w:name="Month" w:val="12"/>
                <w:attr w:name="Day" w:val="30"/>
                <w:attr w:name="IsLunarDate" w:val="False"/>
                <w:attr w:name="IsROCDate" w:val="False"/>
              </w:smartTagPr>
              <w:r>
                <w:rPr>
                  <w:rFonts w:ascii="华文中宋" w:eastAsia="华文中宋" w:cs="华文中宋"/>
                  <w:b/>
                  <w:bCs/>
                  <w:color w:val="000000"/>
                  <w:kern w:val="0"/>
                  <w:sz w:val="24"/>
                </w:rPr>
                <w:t>1.</w:t>
              </w:r>
              <w:r>
                <w:rPr>
                  <w:rFonts w:ascii="华文中宋" w:eastAsia="华文中宋" w:cs="华文中宋" w:hint="eastAsia"/>
                  <w:b/>
                  <w:bCs/>
                  <w:color w:val="000000"/>
                  <w:kern w:val="0"/>
                  <w:sz w:val="24"/>
                </w:rPr>
                <w:t>4.</w:t>
              </w:r>
              <w:r>
                <w:rPr>
                  <w:rFonts w:ascii="华文中宋" w:eastAsia="华文中宋" w:cs="华文中宋"/>
                  <w:b/>
                  <w:bCs/>
                  <w:color w:val="000000"/>
                  <w:kern w:val="0"/>
                  <w:sz w:val="24"/>
                </w:rPr>
                <w:t>2</w:t>
              </w:r>
            </w:smartTag>
            <w:r>
              <w:rPr>
                <w:rFonts w:ascii="华文中宋" w:eastAsia="华文中宋" w:cs="华文中宋"/>
                <w:b/>
                <w:bCs/>
                <w:color w:val="000000"/>
                <w:kern w:val="0"/>
                <w:sz w:val="24"/>
              </w:rPr>
              <w:t xml:space="preserve"> </w:t>
            </w:r>
            <w:r>
              <w:rPr>
                <w:rFonts w:ascii="STZhongsong,Bold" w:eastAsia="STZhongsong,Bold" w:cs="STZhongsong,Bold" w:hint="eastAsia"/>
                <w:b/>
                <w:bCs/>
                <w:color w:val="000000"/>
                <w:kern w:val="0"/>
                <w:sz w:val="24"/>
              </w:rPr>
              <w:t>实验设备</w:t>
            </w:r>
          </w:p>
          <w:p w14:paraId="18A66813" w14:textId="77777777" w:rsidR="00FB13B1" w:rsidRDefault="00FB13B1" w:rsidP="00FB13B1">
            <w:pPr>
              <w:autoSpaceDE w:val="0"/>
              <w:autoSpaceDN w:val="0"/>
              <w:adjustRightInd w:val="0"/>
              <w:ind w:firstLineChars="200" w:firstLine="420"/>
              <w:jc w:val="left"/>
              <w:rPr>
                <w:rFonts w:ascii="华文中宋" w:eastAsia="华文中宋" w:cs="华文中宋"/>
                <w:color w:val="000000"/>
                <w:kern w:val="0"/>
                <w:szCs w:val="21"/>
              </w:rPr>
            </w:pPr>
            <w:r>
              <w:rPr>
                <w:rFonts w:eastAsia="华文中宋"/>
                <w:color w:val="000000"/>
                <w:kern w:val="0"/>
                <w:szCs w:val="21"/>
              </w:rPr>
              <w:t>PC</w:t>
            </w:r>
            <w:r>
              <w:rPr>
                <w:rFonts w:ascii="华文中宋" w:eastAsia="华文中宋" w:cs="华文中宋" w:hint="eastAsia"/>
                <w:color w:val="000000"/>
                <w:kern w:val="0"/>
                <w:szCs w:val="21"/>
              </w:rPr>
              <w:t>机一台，</w:t>
            </w:r>
            <w:r>
              <w:rPr>
                <w:rFonts w:eastAsia="华文中宋"/>
                <w:color w:val="000000"/>
                <w:kern w:val="0"/>
                <w:szCs w:val="21"/>
              </w:rPr>
              <w:t xml:space="preserve">TD-PITE </w:t>
            </w:r>
            <w:r>
              <w:rPr>
                <w:rFonts w:ascii="宋体" w:hAnsi="宋体" w:cs="宋体" w:hint="eastAsia"/>
                <w:color w:val="000000"/>
                <w:kern w:val="0"/>
                <w:szCs w:val="21"/>
              </w:rPr>
              <w:t>实验</w:t>
            </w:r>
            <w:r>
              <w:rPr>
                <w:rFonts w:ascii="Dotum" w:eastAsia="Dotum" w:hAnsi="Dotum" w:cs="Dotum" w:hint="eastAsia"/>
                <w:color w:val="000000"/>
                <w:kern w:val="0"/>
                <w:szCs w:val="21"/>
              </w:rPr>
              <w:t>装置一套。</w:t>
            </w:r>
          </w:p>
          <w:p w14:paraId="42F351C1" w14:textId="77777777" w:rsidR="00FB13B1" w:rsidRDefault="00FB13B1" w:rsidP="00FB13B1">
            <w:pPr>
              <w:autoSpaceDE w:val="0"/>
              <w:autoSpaceDN w:val="0"/>
              <w:adjustRightInd w:val="0"/>
              <w:jc w:val="left"/>
              <w:rPr>
                <w:rFonts w:ascii="STZhongsong,Bold" w:eastAsia="STZhongsong,Bold" w:cs="STZhongsong,Bold"/>
                <w:b/>
                <w:bCs/>
                <w:color w:val="000000"/>
                <w:kern w:val="0"/>
                <w:sz w:val="24"/>
              </w:rPr>
            </w:pPr>
            <w:smartTag w:uri="urn:schemas-microsoft-com:office:smarttags" w:element="chsdate">
              <w:smartTagPr>
                <w:attr w:name="Year" w:val="1899"/>
                <w:attr w:name="Month" w:val="12"/>
                <w:attr w:name="Day" w:val="30"/>
                <w:attr w:name="IsLunarDate" w:val="False"/>
                <w:attr w:name="IsROCDate" w:val="False"/>
              </w:smartTagPr>
              <w:r>
                <w:rPr>
                  <w:rFonts w:ascii="华文中宋" w:eastAsia="华文中宋" w:cs="华文中宋"/>
                  <w:b/>
                  <w:bCs/>
                  <w:color w:val="000000"/>
                  <w:kern w:val="0"/>
                  <w:sz w:val="24"/>
                </w:rPr>
                <w:t>1.</w:t>
              </w:r>
              <w:r>
                <w:rPr>
                  <w:rFonts w:ascii="华文中宋" w:eastAsia="华文中宋" w:cs="华文中宋" w:hint="eastAsia"/>
                  <w:b/>
                  <w:bCs/>
                  <w:color w:val="000000"/>
                  <w:kern w:val="0"/>
                  <w:sz w:val="24"/>
                </w:rPr>
                <w:t>4</w:t>
              </w:r>
              <w:r>
                <w:rPr>
                  <w:rFonts w:ascii="华文中宋" w:eastAsia="华文中宋" w:cs="华文中宋"/>
                  <w:b/>
                  <w:bCs/>
                  <w:color w:val="000000"/>
                  <w:kern w:val="0"/>
                  <w:sz w:val="24"/>
                </w:rPr>
                <w:t>.3</w:t>
              </w:r>
            </w:smartTag>
            <w:r>
              <w:rPr>
                <w:rFonts w:ascii="华文中宋" w:eastAsia="华文中宋" w:cs="华文中宋"/>
                <w:b/>
                <w:bCs/>
                <w:color w:val="000000"/>
                <w:kern w:val="0"/>
                <w:sz w:val="24"/>
              </w:rPr>
              <w:t xml:space="preserve"> </w:t>
            </w:r>
            <w:r>
              <w:rPr>
                <w:rFonts w:ascii="STZhongsong,Bold" w:eastAsia="STZhongsong,Bold" w:cs="STZhongsong,Bold" w:hint="eastAsia"/>
                <w:b/>
                <w:bCs/>
                <w:color w:val="000000"/>
                <w:kern w:val="0"/>
                <w:sz w:val="24"/>
              </w:rPr>
              <w:t>实验内容及步骤</w:t>
            </w:r>
          </w:p>
          <w:p w14:paraId="0B944371" w14:textId="77777777" w:rsidR="00FB13B1" w:rsidRDefault="00FB13B1" w:rsidP="00FB13B1">
            <w:pPr>
              <w:autoSpaceDE w:val="0"/>
              <w:autoSpaceDN w:val="0"/>
              <w:adjustRightInd w:val="0"/>
              <w:jc w:val="left"/>
              <w:rPr>
                <w:rFonts w:ascii="STZhongsong,Bold" w:eastAsia="STZhongsong,Bold" w:cs="STZhongsong,Bold"/>
                <w:b/>
                <w:bCs/>
                <w:color w:val="000000"/>
                <w:kern w:val="0"/>
                <w:szCs w:val="21"/>
              </w:rPr>
            </w:pPr>
            <w:r>
              <w:rPr>
                <w:rFonts w:ascii="华文中宋" w:eastAsia="华文中宋" w:cs="华文中宋"/>
                <w:b/>
                <w:bCs/>
                <w:color w:val="000000"/>
                <w:kern w:val="0"/>
                <w:szCs w:val="21"/>
              </w:rPr>
              <w:t xml:space="preserve">1. </w:t>
            </w:r>
            <w:r>
              <w:rPr>
                <w:rFonts w:ascii="STZhongsong,Bold" w:eastAsia="STZhongsong,Bold" w:cs="STZhongsong,Bold" w:hint="eastAsia"/>
                <w:b/>
                <w:bCs/>
                <w:color w:val="000000"/>
                <w:kern w:val="0"/>
                <w:szCs w:val="21"/>
              </w:rPr>
              <w:t>计算</w:t>
            </w:r>
            <w:r>
              <w:rPr>
                <w:rFonts w:ascii="华文中宋" w:eastAsia="华文中宋" w:cs="华文中宋"/>
                <w:b/>
                <w:bCs/>
                <w:color w:val="000000"/>
                <w:kern w:val="0"/>
                <w:szCs w:val="21"/>
              </w:rPr>
              <w:t>S</w:t>
            </w:r>
            <w:r>
              <w:rPr>
                <w:rFonts w:ascii="STZhongsong,Bold" w:eastAsia="STZhongsong,Bold" w:cs="STZhongsong,Bold" w:hint="eastAsia"/>
                <w:b/>
                <w:bCs/>
                <w:color w:val="000000"/>
                <w:kern w:val="0"/>
                <w:szCs w:val="21"/>
              </w:rPr>
              <w:t>＝</w:t>
            </w:r>
            <w:r>
              <w:rPr>
                <w:rFonts w:ascii="华文中宋" w:eastAsia="华文中宋" w:cs="华文中宋"/>
                <w:b/>
                <w:bCs/>
                <w:color w:val="000000"/>
                <w:kern w:val="0"/>
                <w:szCs w:val="21"/>
              </w:rPr>
              <w:t>1</w:t>
            </w:r>
            <w:r>
              <w:rPr>
                <w:rFonts w:ascii="STZhongsong,Bold" w:eastAsia="STZhongsong,Bold" w:cs="STZhongsong,Bold" w:hint="eastAsia"/>
                <w:b/>
                <w:bCs/>
                <w:color w:val="000000"/>
                <w:kern w:val="0"/>
                <w:szCs w:val="21"/>
              </w:rPr>
              <w:t>＋</w:t>
            </w:r>
            <w:r>
              <w:rPr>
                <w:rFonts w:ascii="华文中宋" w:eastAsia="华文中宋" w:cs="华文中宋"/>
                <w:b/>
                <w:bCs/>
                <w:color w:val="000000"/>
                <w:kern w:val="0"/>
                <w:szCs w:val="21"/>
              </w:rPr>
              <w:t>2</w:t>
            </w:r>
            <w:r>
              <w:rPr>
                <w:rFonts w:ascii="STZhongsong,Bold" w:eastAsia="STZhongsong,Bold" w:cs="STZhongsong,Bold" w:hint="eastAsia"/>
                <w:b/>
                <w:bCs/>
                <w:color w:val="000000"/>
                <w:kern w:val="0"/>
                <w:szCs w:val="21"/>
              </w:rPr>
              <w:t>×</w:t>
            </w:r>
            <w:r>
              <w:rPr>
                <w:rFonts w:ascii="华文中宋" w:eastAsia="华文中宋" w:cs="华文中宋"/>
                <w:b/>
                <w:bCs/>
                <w:color w:val="000000"/>
                <w:kern w:val="0"/>
                <w:szCs w:val="21"/>
              </w:rPr>
              <w:t>3</w:t>
            </w:r>
            <w:r>
              <w:rPr>
                <w:rFonts w:ascii="STZhongsong,Bold" w:eastAsia="STZhongsong,Bold" w:cs="STZhongsong,Bold" w:hint="eastAsia"/>
                <w:b/>
                <w:bCs/>
                <w:color w:val="000000"/>
                <w:kern w:val="0"/>
                <w:szCs w:val="21"/>
              </w:rPr>
              <w:t>＋</w:t>
            </w:r>
            <w:r>
              <w:rPr>
                <w:rFonts w:ascii="华文中宋" w:eastAsia="华文中宋" w:cs="华文中宋"/>
                <w:b/>
                <w:bCs/>
                <w:color w:val="000000"/>
                <w:kern w:val="0"/>
                <w:szCs w:val="21"/>
              </w:rPr>
              <w:t>3</w:t>
            </w:r>
            <w:r>
              <w:rPr>
                <w:rFonts w:ascii="STZhongsong,Bold" w:eastAsia="STZhongsong,Bold" w:cs="STZhongsong,Bold" w:hint="eastAsia"/>
                <w:b/>
                <w:bCs/>
                <w:color w:val="000000"/>
                <w:kern w:val="0"/>
                <w:szCs w:val="21"/>
              </w:rPr>
              <w:t>×</w:t>
            </w:r>
            <w:r>
              <w:rPr>
                <w:rFonts w:ascii="华文中宋" w:eastAsia="华文中宋" w:cs="华文中宋"/>
                <w:b/>
                <w:bCs/>
                <w:color w:val="000000"/>
                <w:kern w:val="0"/>
                <w:szCs w:val="21"/>
              </w:rPr>
              <w:t>4</w:t>
            </w:r>
            <w:r>
              <w:rPr>
                <w:rFonts w:ascii="STZhongsong,Bold" w:eastAsia="STZhongsong,Bold" w:cs="STZhongsong,Bold" w:hint="eastAsia"/>
                <w:b/>
                <w:bCs/>
                <w:color w:val="000000"/>
                <w:kern w:val="0"/>
                <w:szCs w:val="21"/>
              </w:rPr>
              <w:t>＋</w:t>
            </w:r>
            <w:r>
              <w:rPr>
                <w:rFonts w:ascii="华文中宋" w:eastAsia="华文中宋" w:cs="华文中宋"/>
                <w:b/>
                <w:bCs/>
                <w:color w:val="000000"/>
                <w:kern w:val="0"/>
                <w:szCs w:val="21"/>
              </w:rPr>
              <w:t>4</w:t>
            </w:r>
            <w:r>
              <w:rPr>
                <w:rFonts w:ascii="STZhongsong,Bold" w:eastAsia="STZhongsong,Bold" w:cs="STZhongsong,Bold" w:hint="eastAsia"/>
                <w:b/>
                <w:bCs/>
                <w:color w:val="000000"/>
                <w:kern w:val="0"/>
                <w:szCs w:val="21"/>
              </w:rPr>
              <w:t>×</w:t>
            </w:r>
            <w:r>
              <w:rPr>
                <w:rFonts w:ascii="华文中宋" w:eastAsia="华文中宋" w:cs="华文中宋"/>
                <w:b/>
                <w:bCs/>
                <w:color w:val="000000"/>
                <w:kern w:val="0"/>
                <w:szCs w:val="21"/>
              </w:rPr>
              <w:t>5</w:t>
            </w:r>
            <w:r>
              <w:rPr>
                <w:rFonts w:ascii="STZhongsong,Bold" w:eastAsia="STZhongsong,Bold" w:cs="STZhongsong,Bold" w:hint="eastAsia"/>
                <w:b/>
                <w:bCs/>
                <w:color w:val="000000"/>
                <w:kern w:val="0"/>
                <w:szCs w:val="21"/>
              </w:rPr>
              <w:t>＋…＋</w:t>
            </w:r>
            <w:r>
              <w:rPr>
                <w:rFonts w:ascii="华文中宋" w:eastAsia="华文中宋" w:cs="华文中宋"/>
                <w:b/>
                <w:bCs/>
                <w:color w:val="000000"/>
                <w:kern w:val="0"/>
                <w:szCs w:val="21"/>
              </w:rPr>
              <w:t>N</w:t>
            </w:r>
            <w:r>
              <w:rPr>
                <w:rFonts w:ascii="STZhongsong,Bold" w:eastAsia="STZhongsong,Bold" w:cs="STZhongsong,Bold" w:hint="eastAsia"/>
                <w:b/>
                <w:bCs/>
                <w:color w:val="000000"/>
                <w:kern w:val="0"/>
                <w:szCs w:val="21"/>
              </w:rPr>
              <w:t>（</w:t>
            </w:r>
            <w:r>
              <w:rPr>
                <w:rFonts w:ascii="华文中宋" w:eastAsia="华文中宋" w:cs="华文中宋"/>
                <w:b/>
                <w:bCs/>
                <w:color w:val="000000"/>
                <w:kern w:val="0"/>
                <w:szCs w:val="21"/>
              </w:rPr>
              <w:t>N</w:t>
            </w:r>
            <w:r>
              <w:rPr>
                <w:rFonts w:ascii="STZhongsong,Bold" w:eastAsia="STZhongsong,Bold" w:cs="STZhongsong,Bold" w:hint="eastAsia"/>
                <w:b/>
                <w:bCs/>
                <w:color w:val="000000"/>
                <w:kern w:val="0"/>
                <w:szCs w:val="21"/>
              </w:rPr>
              <w:t>＋</w:t>
            </w:r>
            <w:r>
              <w:rPr>
                <w:rFonts w:ascii="华文中宋" w:eastAsia="华文中宋" w:cs="华文中宋"/>
                <w:b/>
                <w:bCs/>
                <w:color w:val="000000"/>
                <w:kern w:val="0"/>
                <w:szCs w:val="21"/>
              </w:rPr>
              <w:t>1</w:t>
            </w:r>
            <w:r>
              <w:rPr>
                <w:rFonts w:ascii="STZhongsong,Bold" w:eastAsia="STZhongsong,Bold" w:cs="STZhongsong,Bold" w:hint="eastAsia"/>
                <w:b/>
                <w:bCs/>
                <w:color w:val="000000"/>
                <w:kern w:val="0"/>
                <w:szCs w:val="21"/>
              </w:rPr>
              <w:t>），直到</w:t>
            </w:r>
            <w:r>
              <w:rPr>
                <w:rFonts w:ascii="华文中宋" w:eastAsia="华文中宋" w:cs="华文中宋"/>
                <w:b/>
                <w:bCs/>
                <w:color w:val="000000"/>
                <w:kern w:val="0"/>
                <w:szCs w:val="21"/>
              </w:rPr>
              <w:t>N</w:t>
            </w:r>
            <w:r>
              <w:rPr>
                <w:rFonts w:ascii="STZhongsong,Bold" w:eastAsia="STZhongsong,Bold" w:cs="STZhongsong,Bold" w:hint="eastAsia"/>
                <w:b/>
                <w:bCs/>
                <w:color w:val="000000"/>
                <w:kern w:val="0"/>
                <w:szCs w:val="21"/>
              </w:rPr>
              <w:t>（</w:t>
            </w:r>
            <w:r>
              <w:rPr>
                <w:rFonts w:ascii="华文中宋" w:eastAsia="华文中宋" w:cs="华文中宋"/>
                <w:b/>
                <w:bCs/>
                <w:color w:val="000000"/>
                <w:kern w:val="0"/>
                <w:szCs w:val="21"/>
              </w:rPr>
              <w:t>N</w:t>
            </w:r>
            <w:r>
              <w:rPr>
                <w:rFonts w:ascii="STZhongsong,Bold" w:eastAsia="STZhongsong,Bold" w:cs="STZhongsong,Bold" w:hint="eastAsia"/>
                <w:b/>
                <w:bCs/>
                <w:color w:val="000000"/>
                <w:kern w:val="0"/>
                <w:szCs w:val="21"/>
              </w:rPr>
              <w:t>＋</w:t>
            </w:r>
            <w:r>
              <w:rPr>
                <w:rFonts w:ascii="华文中宋" w:eastAsia="华文中宋" w:cs="华文中宋"/>
                <w:b/>
                <w:bCs/>
                <w:color w:val="000000"/>
                <w:kern w:val="0"/>
                <w:szCs w:val="21"/>
              </w:rPr>
              <w:t>1</w:t>
            </w:r>
            <w:r>
              <w:rPr>
                <w:rFonts w:ascii="STZhongsong,Bold" w:eastAsia="STZhongsong,Bold" w:cs="STZhongsong,Bold" w:hint="eastAsia"/>
                <w:b/>
                <w:bCs/>
                <w:color w:val="000000"/>
                <w:kern w:val="0"/>
                <w:szCs w:val="21"/>
              </w:rPr>
              <w:t>）项大于</w:t>
            </w:r>
            <w:r>
              <w:rPr>
                <w:rFonts w:ascii="华文中宋" w:eastAsia="华文中宋" w:cs="华文中宋"/>
                <w:b/>
                <w:bCs/>
                <w:color w:val="000000"/>
                <w:kern w:val="0"/>
                <w:szCs w:val="21"/>
              </w:rPr>
              <w:t>200</w:t>
            </w:r>
            <w:r>
              <w:rPr>
                <w:rFonts w:ascii="STZhongsong,Bold" w:eastAsia="STZhongsong,Bold" w:cs="STZhongsong,Bold" w:hint="eastAsia"/>
                <w:b/>
                <w:bCs/>
                <w:color w:val="000000"/>
                <w:kern w:val="0"/>
                <w:szCs w:val="21"/>
              </w:rPr>
              <w:t>为止。</w:t>
            </w:r>
          </w:p>
          <w:p w14:paraId="51EBEFDC" w14:textId="77777777" w:rsidR="00FB13B1" w:rsidRDefault="00FB13B1" w:rsidP="00FB13B1">
            <w:pPr>
              <w:autoSpaceDE w:val="0"/>
              <w:autoSpaceDN w:val="0"/>
              <w:adjustRightInd w:val="0"/>
              <w:jc w:val="left"/>
              <w:rPr>
                <w:rFonts w:ascii="华文中宋" w:eastAsia="华文中宋" w:cs="华文中宋"/>
                <w:color w:val="000000"/>
                <w:kern w:val="0"/>
                <w:szCs w:val="21"/>
              </w:rPr>
            </w:pPr>
            <w:r>
              <w:rPr>
                <w:rFonts w:ascii="宋体" w:hAnsi="宋体" w:cs="宋体" w:hint="eastAsia"/>
                <w:color w:val="000000"/>
                <w:kern w:val="0"/>
                <w:szCs w:val="21"/>
              </w:rPr>
              <w:t>编写实验</w:t>
            </w:r>
            <w:r>
              <w:rPr>
                <w:rFonts w:ascii="Dotum" w:eastAsia="Dotum" w:hAnsi="Dotum" w:cs="Dotum" w:hint="eastAsia"/>
                <w:color w:val="000000"/>
                <w:kern w:val="0"/>
                <w:szCs w:val="21"/>
              </w:rPr>
              <w:t>程序，</w:t>
            </w:r>
            <w:r>
              <w:rPr>
                <w:rFonts w:ascii="宋体" w:hAnsi="宋体" w:cs="宋体" w:hint="eastAsia"/>
                <w:color w:val="000000"/>
                <w:kern w:val="0"/>
                <w:szCs w:val="21"/>
              </w:rPr>
              <w:t>计</w:t>
            </w:r>
            <w:r>
              <w:rPr>
                <w:rFonts w:ascii="Dotum" w:eastAsia="Dotum" w:hAnsi="Dotum" w:cs="Dotum" w:hint="eastAsia"/>
                <w:color w:val="000000"/>
                <w:kern w:val="0"/>
                <w:szCs w:val="21"/>
              </w:rPr>
              <w:t>算上式的</w:t>
            </w:r>
            <w:r>
              <w:rPr>
                <w:rFonts w:ascii="宋体" w:hAnsi="宋体" w:cs="宋体" w:hint="eastAsia"/>
                <w:color w:val="000000"/>
                <w:kern w:val="0"/>
                <w:szCs w:val="21"/>
              </w:rPr>
              <w:t>结</w:t>
            </w:r>
            <w:r>
              <w:rPr>
                <w:rFonts w:ascii="Dotum" w:eastAsia="Dotum" w:hAnsi="Dotum" w:cs="Dotum" w:hint="eastAsia"/>
                <w:color w:val="000000"/>
                <w:kern w:val="0"/>
                <w:szCs w:val="21"/>
              </w:rPr>
              <w:t>果，</w:t>
            </w:r>
            <w:r>
              <w:rPr>
                <w:rFonts w:ascii="宋体" w:hAnsi="宋体" w:cs="宋体" w:hint="eastAsia"/>
                <w:color w:val="000000"/>
                <w:kern w:val="0"/>
                <w:szCs w:val="21"/>
              </w:rPr>
              <w:t>参</w:t>
            </w:r>
            <w:r>
              <w:rPr>
                <w:rFonts w:ascii="Dotum" w:eastAsia="Dotum" w:hAnsi="Dotum" w:cs="Dotum" w:hint="eastAsia"/>
                <w:color w:val="000000"/>
                <w:kern w:val="0"/>
                <w:szCs w:val="21"/>
              </w:rPr>
              <w:t>考流程</w:t>
            </w:r>
            <w:r>
              <w:rPr>
                <w:rFonts w:ascii="宋体" w:hAnsi="宋体" w:cs="宋体" w:hint="eastAsia"/>
                <w:color w:val="000000"/>
                <w:kern w:val="0"/>
                <w:szCs w:val="21"/>
              </w:rPr>
              <w:t>图</w:t>
            </w:r>
            <w:r>
              <w:rPr>
                <w:rFonts w:ascii="Dotum" w:eastAsia="Dotum" w:hAnsi="Dotum" w:cs="Dotum" w:hint="eastAsia"/>
                <w:color w:val="000000"/>
                <w:kern w:val="0"/>
                <w:szCs w:val="21"/>
              </w:rPr>
              <w:t>如</w:t>
            </w:r>
            <w:r>
              <w:rPr>
                <w:rFonts w:ascii="宋体" w:hAnsi="宋体" w:cs="宋体" w:hint="eastAsia"/>
                <w:color w:val="000000"/>
                <w:kern w:val="0"/>
                <w:szCs w:val="21"/>
              </w:rPr>
              <w:t>图</w:t>
            </w:r>
            <w:smartTag w:uri="urn:schemas-microsoft-com:office:smarttags" w:element="chsdate">
              <w:smartTagPr>
                <w:attr w:name="IsROCDate" w:val="False"/>
                <w:attr w:name="IsLunarDate" w:val="False"/>
                <w:attr w:name="Day" w:val="1"/>
                <w:attr w:name="Month" w:val="5"/>
                <w:attr w:name="Year" w:val="2001"/>
              </w:smartTagPr>
              <w:r>
                <w:rPr>
                  <w:rFonts w:eastAsia="华文中宋"/>
                  <w:color w:val="000000"/>
                  <w:kern w:val="0"/>
                  <w:szCs w:val="21"/>
                </w:rPr>
                <w:t>1-5-1</w:t>
              </w:r>
            </w:smartTag>
            <w:r>
              <w:rPr>
                <w:rFonts w:ascii="华文中宋" w:eastAsia="华文中宋" w:cs="华文中宋" w:hint="eastAsia"/>
                <w:color w:val="000000"/>
                <w:kern w:val="0"/>
                <w:szCs w:val="21"/>
              </w:rPr>
              <w:t>所示。</w:t>
            </w:r>
          </w:p>
          <w:p w14:paraId="635DB265" w14:textId="77777777" w:rsidR="00FB13B1" w:rsidRDefault="00FB13B1" w:rsidP="00FB13B1">
            <w:pPr>
              <w:autoSpaceDE w:val="0"/>
              <w:autoSpaceDN w:val="0"/>
              <w:adjustRightInd w:val="0"/>
              <w:jc w:val="left"/>
              <w:rPr>
                <w:rFonts w:ascii="STZhongsong,Bold" w:eastAsia="STZhongsong,Bold" w:cs="STZhongsong,Bold"/>
                <w:b/>
                <w:bCs/>
                <w:kern w:val="0"/>
                <w:szCs w:val="21"/>
              </w:rPr>
            </w:pPr>
            <w:r>
              <w:rPr>
                <w:rFonts w:ascii="STZhongsong,Bold" w:eastAsia="STZhongsong,Bold" w:cs="STZhongsong,Bold" w:hint="eastAsia"/>
                <w:b/>
                <w:bCs/>
                <w:kern w:val="0"/>
                <w:szCs w:val="21"/>
              </w:rPr>
              <w:t>实验程序清单（例程文件名为：</w:t>
            </w:r>
            <w:r>
              <w:rPr>
                <w:rFonts w:eastAsia="STZhongsong,Bold"/>
                <w:b/>
                <w:bCs/>
                <w:kern w:val="0"/>
                <w:szCs w:val="21"/>
              </w:rPr>
              <w:t>A5-1.ASM</w:t>
            </w:r>
            <w:r>
              <w:rPr>
                <w:rFonts w:ascii="STZhongsong,Bold" w:eastAsia="STZhongsong,Bold" w:cs="STZhongsong,Bold" w:hint="eastAsia"/>
                <w:b/>
                <w:bCs/>
                <w:kern w:val="0"/>
                <w:szCs w:val="21"/>
              </w:rPr>
              <w:t>）</w:t>
            </w:r>
          </w:p>
          <w:p w14:paraId="1C91C6FA" w14:textId="77777777" w:rsidR="00FB13B1" w:rsidRDefault="00FB13B1" w:rsidP="00FB13B1">
            <w:pPr>
              <w:autoSpaceDE w:val="0"/>
              <w:autoSpaceDN w:val="0"/>
              <w:adjustRightInd w:val="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SSTACK SEGMENT STACK</w:t>
            </w:r>
          </w:p>
          <w:p w14:paraId="1F8B2915" w14:textId="77777777" w:rsidR="00FB13B1" w:rsidRDefault="00FB13B1" w:rsidP="00FB13B1">
            <w:pPr>
              <w:autoSpaceDE w:val="0"/>
              <w:autoSpaceDN w:val="0"/>
              <w:adjustRightInd w:val="0"/>
              <w:ind w:firstLineChars="450" w:firstLine="81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DW 64 DUP(?)</w:t>
            </w:r>
          </w:p>
          <w:p w14:paraId="38B3D050" w14:textId="77777777" w:rsidR="00FB13B1" w:rsidRDefault="00FB13B1" w:rsidP="00FB13B1">
            <w:pPr>
              <w:autoSpaceDE w:val="0"/>
              <w:autoSpaceDN w:val="0"/>
              <w:adjustRightInd w:val="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 xml:space="preserve">SSTACK </w:t>
            </w:r>
            <w:r>
              <w:rPr>
                <w:rFonts w:ascii="Courier New" w:eastAsia="STZhongsong,Bold" w:hAnsi="Courier New" w:cs="Courier New" w:hint="eastAsia"/>
                <w:kern w:val="0"/>
                <w:sz w:val="18"/>
                <w:szCs w:val="18"/>
              </w:rPr>
              <w:t xml:space="preserve"> </w:t>
            </w:r>
            <w:r>
              <w:rPr>
                <w:rFonts w:ascii="Courier New" w:eastAsia="STZhongsong,Bold" w:hAnsi="Courier New" w:cs="Courier New"/>
                <w:kern w:val="0"/>
                <w:sz w:val="18"/>
                <w:szCs w:val="18"/>
              </w:rPr>
              <w:t>ENDS</w:t>
            </w:r>
          </w:p>
          <w:p w14:paraId="654B640D" w14:textId="77777777" w:rsidR="00FB13B1" w:rsidRDefault="00FB13B1" w:rsidP="00FB13B1">
            <w:pPr>
              <w:autoSpaceDE w:val="0"/>
              <w:autoSpaceDN w:val="0"/>
              <w:adjustRightInd w:val="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 xml:space="preserve">CODE </w:t>
            </w:r>
            <w:r>
              <w:rPr>
                <w:rFonts w:ascii="Courier New" w:eastAsia="STZhongsong,Bold" w:hAnsi="Courier New" w:cs="Courier New" w:hint="eastAsia"/>
                <w:kern w:val="0"/>
                <w:sz w:val="18"/>
                <w:szCs w:val="18"/>
              </w:rPr>
              <w:t xml:space="preserve">   </w:t>
            </w:r>
            <w:r>
              <w:rPr>
                <w:rFonts w:ascii="Courier New" w:eastAsia="STZhongsong,Bold" w:hAnsi="Courier New" w:cs="Courier New"/>
                <w:kern w:val="0"/>
                <w:sz w:val="18"/>
                <w:szCs w:val="18"/>
              </w:rPr>
              <w:t>SEGMENT</w:t>
            </w:r>
          </w:p>
          <w:p w14:paraId="184A4282" w14:textId="77777777" w:rsidR="00FB13B1" w:rsidRDefault="00FB13B1" w:rsidP="00FB13B1">
            <w:pPr>
              <w:autoSpaceDE w:val="0"/>
              <w:autoSpaceDN w:val="0"/>
              <w:adjustRightInd w:val="0"/>
              <w:ind w:firstLineChars="450" w:firstLine="81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ASSUME CS:CODE</w:t>
            </w:r>
          </w:p>
          <w:p w14:paraId="73E62B66" w14:textId="77777777" w:rsidR="00FB13B1" w:rsidRDefault="00FB13B1" w:rsidP="00FB13B1">
            <w:pPr>
              <w:autoSpaceDE w:val="0"/>
              <w:autoSpaceDN w:val="0"/>
              <w:adjustRightInd w:val="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 xml:space="preserve">START: </w:t>
            </w:r>
            <w:r>
              <w:rPr>
                <w:rFonts w:ascii="Courier New" w:eastAsia="STZhongsong,Bold" w:hAnsi="Courier New" w:cs="Courier New" w:hint="eastAsia"/>
                <w:kern w:val="0"/>
                <w:sz w:val="18"/>
                <w:szCs w:val="18"/>
              </w:rPr>
              <w:t xml:space="preserve"> </w:t>
            </w:r>
            <w:r>
              <w:rPr>
                <w:rFonts w:ascii="Courier New" w:eastAsia="STZhongsong,Bold" w:hAnsi="Courier New" w:cs="Courier New"/>
                <w:kern w:val="0"/>
                <w:sz w:val="18"/>
                <w:szCs w:val="18"/>
              </w:rPr>
              <w:t>MOV DX,0001H</w:t>
            </w:r>
          </w:p>
          <w:p w14:paraId="601BCE68" w14:textId="77777777" w:rsidR="00FB13B1" w:rsidRDefault="00FB13B1" w:rsidP="00FB13B1">
            <w:pPr>
              <w:autoSpaceDE w:val="0"/>
              <w:autoSpaceDN w:val="0"/>
              <w:adjustRightInd w:val="0"/>
              <w:ind w:firstLineChars="450" w:firstLine="81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MOV BL,02H</w:t>
            </w:r>
          </w:p>
          <w:p w14:paraId="25CA4A6B" w14:textId="77777777" w:rsidR="00FB13B1" w:rsidRDefault="00FB13B1" w:rsidP="00FB13B1">
            <w:pPr>
              <w:autoSpaceDE w:val="0"/>
              <w:autoSpaceDN w:val="0"/>
              <w:adjustRightInd w:val="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A1:</w:t>
            </w:r>
            <w:r>
              <w:rPr>
                <w:rFonts w:ascii="Courier New" w:eastAsia="STZhongsong,Bold" w:hAnsi="Courier New" w:cs="Courier New" w:hint="eastAsia"/>
                <w:kern w:val="0"/>
                <w:sz w:val="18"/>
                <w:szCs w:val="18"/>
              </w:rPr>
              <w:t xml:space="preserve">     </w:t>
            </w:r>
            <w:r>
              <w:rPr>
                <w:rFonts w:ascii="Courier New" w:eastAsia="STZhongsong,Bold" w:hAnsi="Courier New" w:cs="Courier New"/>
                <w:kern w:val="0"/>
                <w:sz w:val="18"/>
                <w:szCs w:val="18"/>
              </w:rPr>
              <w:t xml:space="preserve"> MOV AL,BL</w:t>
            </w:r>
          </w:p>
          <w:p w14:paraId="5C95AE28" w14:textId="77777777" w:rsidR="00FB13B1" w:rsidRDefault="00FB13B1" w:rsidP="00FB13B1">
            <w:pPr>
              <w:autoSpaceDE w:val="0"/>
              <w:autoSpaceDN w:val="0"/>
              <w:adjustRightInd w:val="0"/>
              <w:ind w:firstLineChars="450" w:firstLine="81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INC BL</w:t>
            </w:r>
          </w:p>
          <w:p w14:paraId="754712B7" w14:textId="77777777" w:rsidR="00FB13B1" w:rsidRDefault="00FB13B1" w:rsidP="00FB13B1">
            <w:pPr>
              <w:autoSpaceDE w:val="0"/>
              <w:autoSpaceDN w:val="0"/>
              <w:adjustRightInd w:val="0"/>
              <w:ind w:firstLineChars="450" w:firstLine="81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MUL BL</w:t>
            </w:r>
          </w:p>
          <w:p w14:paraId="42A5DCAF" w14:textId="77777777" w:rsidR="00FB13B1" w:rsidRDefault="00FB13B1" w:rsidP="00FB13B1">
            <w:pPr>
              <w:autoSpaceDE w:val="0"/>
              <w:autoSpaceDN w:val="0"/>
              <w:adjustRightInd w:val="0"/>
              <w:ind w:firstLineChars="450" w:firstLine="810"/>
              <w:jc w:val="left"/>
              <w:rPr>
                <w:rFonts w:ascii="华文中宋" w:eastAsia="华文中宋" w:cs="华文中宋"/>
                <w:kern w:val="0"/>
                <w:sz w:val="18"/>
                <w:szCs w:val="18"/>
              </w:rPr>
            </w:pPr>
            <w:r>
              <w:rPr>
                <w:rFonts w:ascii="Courier New" w:eastAsia="STZhongsong,Bold" w:hAnsi="Courier New" w:cs="Courier New"/>
                <w:kern w:val="0"/>
                <w:sz w:val="18"/>
                <w:szCs w:val="18"/>
              </w:rPr>
              <w:t>ADD DX,AX ;</w:t>
            </w:r>
            <w:r>
              <w:rPr>
                <w:rFonts w:ascii="宋体" w:hAnsi="宋体" w:cs="宋体" w:hint="eastAsia"/>
                <w:kern w:val="0"/>
                <w:sz w:val="18"/>
                <w:szCs w:val="18"/>
              </w:rPr>
              <w:t>结</w:t>
            </w:r>
            <w:r>
              <w:rPr>
                <w:rFonts w:ascii="Dotum" w:eastAsia="Dotum" w:hAnsi="Dotum" w:cs="Dotum" w:hint="eastAsia"/>
                <w:kern w:val="0"/>
                <w:sz w:val="18"/>
                <w:szCs w:val="18"/>
              </w:rPr>
              <w:t>果存于</w:t>
            </w:r>
            <w:r>
              <w:rPr>
                <w:rFonts w:ascii="Courier New" w:eastAsia="STZhongsong,Bold" w:hAnsi="Courier New" w:cs="Courier New"/>
                <w:kern w:val="0"/>
                <w:sz w:val="18"/>
                <w:szCs w:val="18"/>
              </w:rPr>
              <w:t>DX</w:t>
            </w:r>
            <w:r>
              <w:rPr>
                <w:rFonts w:ascii="华文中宋" w:eastAsia="华文中宋" w:cs="华文中宋" w:hint="eastAsia"/>
                <w:kern w:val="0"/>
                <w:sz w:val="18"/>
                <w:szCs w:val="18"/>
              </w:rPr>
              <w:t>中</w:t>
            </w:r>
          </w:p>
          <w:p w14:paraId="700FF61F" w14:textId="77777777" w:rsidR="00FB13B1" w:rsidRDefault="00FB13B1" w:rsidP="00FB13B1">
            <w:pPr>
              <w:autoSpaceDE w:val="0"/>
              <w:autoSpaceDN w:val="0"/>
              <w:adjustRightInd w:val="0"/>
              <w:ind w:firstLineChars="450" w:firstLine="810"/>
              <w:jc w:val="left"/>
              <w:rPr>
                <w:rFonts w:ascii="华文中宋" w:eastAsia="华文中宋" w:cs="华文中宋"/>
                <w:kern w:val="0"/>
                <w:sz w:val="18"/>
                <w:szCs w:val="18"/>
              </w:rPr>
            </w:pPr>
            <w:r>
              <w:rPr>
                <w:rFonts w:ascii="Courier New" w:eastAsia="STZhongsong,Bold" w:hAnsi="Courier New" w:cs="Courier New"/>
                <w:kern w:val="0"/>
                <w:sz w:val="18"/>
                <w:szCs w:val="18"/>
              </w:rPr>
              <w:t>CMP AX,</w:t>
            </w:r>
            <w:smartTag w:uri="urn:schemas-microsoft-com:office:smarttags" w:element="chmetcnv">
              <w:smartTagPr>
                <w:attr w:name="UnitName" w:val="C"/>
                <w:attr w:name="SourceValue" w:val="0"/>
                <w:attr w:name="HasSpace" w:val="False"/>
                <w:attr w:name="Negative" w:val="False"/>
                <w:attr w:name="NumberType" w:val="1"/>
                <w:attr w:name="TCSC" w:val="0"/>
              </w:smartTagPr>
              <w:r>
                <w:rPr>
                  <w:rFonts w:ascii="Courier New" w:eastAsia="STZhongsong,Bold" w:hAnsi="Courier New" w:cs="Courier New"/>
                  <w:kern w:val="0"/>
                  <w:sz w:val="18"/>
                  <w:szCs w:val="18"/>
                </w:rPr>
                <w:t>00C</w:t>
              </w:r>
            </w:smartTag>
            <w:r>
              <w:rPr>
                <w:rFonts w:ascii="Courier New" w:eastAsia="STZhongsong,Bold" w:hAnsi="Courier New" w:cs="Courier New"/>
                <w:kern w:val="0"/>
                <w:sz w:val="18"/>
                <w:szCs w:val="18"/>
              </w:rPr>
              <w:t>8H ;</w:t>
            </w:r>
            <w:r>
              <w:rPr>
                <w:rFonts w:ascii="华文中宋" w:eastAsia="华文中宋" w:cs="华文中宋" w:hint="eastAsia"/>
                <w:kern w:val="0"/>
                <w:sz w:val="18"/>
                <w:szCs w:val="18"/>
              </w:rPr>
              <w:t>判</w:t>
            </w:r>
            <w:r>
              <w:rPr>
                <w:rFonts w:ascii="宋体" w:hAnsi="宋体" w:cs="宋体" w:hint="eastAsia"/>
                <w:kern w:val="0"/>
                <w:sz w:val="18"/>
                <w:szCs w:val="18"/>
              </w:rPr>
              <w:t>断</w:t>
            </w:r>
            <w:r>
              <w:rPr>
                <w:rFonts w:ascii="Courier New" w:eastAsia="STZhongsong,Bold" w:hAnsi="Courier New" w:cs="Courier New"/>
                <w:kern w:val="0"/>
                <w:sz w:val="18"/>
                <w:szCs w:val="18"/>
              </w:rPr>
              <w:t>N(N+1)</w:t>
            </w:r>
            <w:r>
              <w:rPr>
                <w:rFonts w:ascii="宋体" w:hAnsi="宋体" w:cs="宋体" w:hint="eastAsia"/>
                <w:kern w:val="0"/>
                <w:sz w:val="18"/>
                <w:szCs w:val="18"/>
              </w:rPr>
              <w:t>与</w:t>
            </w:r>
            <w:r>
              <w:rPr>
                <w:rFonts w:ascii="Courier New" w:eastAsia="STZhongsong,Bold" w:hAnsi="Courier New" w:cs="Courier New"/>
                <w:kern w:val="0"/>
                <w:sz w:val="18"/>
                <w:szCs w:val="18"/>
              </w:rPr>
              <w:t>200</w:t>
            </w:r>
            <w:r>
              <w:rPr>
                <w:rFonts w:ascii="华文中宋" w:eastAsia="华文中宋" w:cs="华文中宋" w:hint="eastAsia"/>
                <w:kern w:val="0"/>
                <w:sz w:val="18"/>
                <w:szCs w:val="18"/>
              </w:rPr>
              <w:t>的大小</w:t>
            </w:r>
          </w:p>
          <w:p w14:paraId="2F61E738" w14:textId="77777777" w:rsidR="00FB13B1" w:rsidRDefault="00FB13B1" w:rsidP="00FB13B1">
            <w:pPr>
              <w:autoSpaceDE w:val="0"/>
              <w:autoSpaceDN w:val="0"/>
              <w:adjustRightInd w:val="0"/>
              <w:ind w:firstLineChars="450" w:firstLine="81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JNA A1</w:t>
            </w:r>
          </w:p>
          <w:p w14:paraId="59F00ECF" w14:textId="77777777" w:rsidR="00FB13B1" w:rsidRDefault="00FB13B1" w:rsidP="00FB13B1">
            <w:pPr>
              <w:autoSpaceDE w:val="0"/>
              <w:autoSpaceDN w:val="0"/>
              <w:adjustRightInd w:val="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A2:</w:t>
            </w:r>
            <w:r>
              <w:rPr>
                <w:rFonts w:ascii="Courier New" w:eastAsia="STZhongsong,Bold" w:hAnsi="Courier New" w:cs="Courier New" w:hint="eastAsia"/>
                <w:kern w:val="0"/>
                <w:sz w:val="18"/>
                <w:szCs w:val="18"/>
              </w:rPr>
              <w:t xml:space="preserve">    </w:t>
            </w:r>
            <w:r>
              <w:rPr>
                <w:rFonts w:ascii="Courier New" w:eastAsia="STZhongsong,Bold" w:hAnsi="Courier New" w:cs="Courier New"/>
                <w:kern w:val="0"/>
                <w:sz w:val="18"/>
                <w:szCs w:val="18"/>
              </w:rPr>
              <w:t xml:space="preserve"> JMP A2</w:t>
            </w:r>
          </w:p>
          <w:p w14:paraId="6974EF44" w14:textId="77777777" w:rsidR="00FB13B1" w:rsidRDefault="00FB13B1" w:rsidP="00FB13B1">
            <w:pPr>
              <w:autoSpaceDE w:val="0"/>
              <w:autoSpaceDN w:val="0"/>
              <w:adjustRightInd w:val="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CODE</w:t>
            </w:r>
            <w:r>
              <w:rPr>
                <w:rFonts w:ascii="Courier New" w:eastAsia="STZhongsong,Bold" w:hAnsi="Courier New" w:cs="Courier New" w:hint="eastAsia"/>
                <w:kern w:val="0"/>
                <w:sz w:val="18"/>
                <w:szCs w:val="18"/>
              </w:rPr>
              <w:t xml:space="preserve">   </w:t>
            </w:r>
            <w:r>
              <w:rPr>
                <w:rFonts w:ascii="Courier New" w:eastAsia="STZhongsong,Bold" w:hAnsi="Courier New" w:cs="Courier New"/>
                <w:kern w:val="0"/>
                <w:sz w:val="18"/>
                <w:szCs w:val="18"/>
              </w:rPr>
              <w:t xml:space="preserve"> ENDS</w:t>
            </w:r>
          </w:p>
          <w:p w14:paraId="460BFC43" w14:textId="77777777" w:rsidR="00FB13B1" w:rsidRDefault="00FB13B1" w:rsidP="00FB13B1">
            <w:pPr>
              <w:autoSpaceDE w:val="0"/>
              <w:autoSpaceDN w:val="0"/>
              <w:adjustRightInd w:val="0"/>
              <w:ind w:firstLineChars="450" w:firstLine="810"/>
              <w:jc w:val="left"/>
              <w:rPr>
                <w:rFonts w:ascii="华文中宋" w:eastAsia="华文中宋" w:cs="华文中宋"/>
                <w:color w:val="000000"/>
                <w:kern w:val="0"/>
                <w:szCs w:val="21"/>
              </w:rPr>
            </w:pPr>
            <w:r>
              <w:rPr>
                <w:rFonts w:ascii="Courier New" w:eastAsia="STZhongsong,Bold" w:hAnsi="Courier New" w:cs="Courier New"/>
                <w:kern w:val="0"/>
                <w:sz w:val="18"/>
                <w:szCs w:val="18"/>
              </w:rPr>
              <w:t>END START</w:t>
            </w:r>
          </w:p>
          <w:p w14:paraId="54D97A25" w14:textId="03FF85A0" w:rsidR="00FB13B1" w:rsidRDefault="00FB13B1" w:rsidP="00FB13B1">
            <w:pPr>
              <w:autoSpaceDE w:val="0"/>
              <w:autoSpaceDN w:val="0"/>
              <w:adjustRightInd w:val="0"/>
              <w:jc w:val="center"/>
              <w:rPr>
                <w:rFonts w:ascii="华文中宋" w:eastAsia="华文中宋" w:cs="华文中宋"/>
                <w:color w:val="000000"/>
                <w:kern w:val="0"/>
                <w:szCs w:val="21"/>
              </w:rPr>
            </w:pPr>
            <w:r w:rsidRPr="00CA202B">
              <w:rPr>
                <w:rFonts w:ascii="华文中宋" w:eastAsia="华文中宋" w:cs="华文中宋"/>
                <w:noProof/>
                <w:color w:val="000000"/>
                <w:kern w:val="0"/>
                <w:szCs w:val="21"/>
              </w:rPr>
              <w:lastRenderedPageBreak/>
              <w:drawing>
                <wp:inline distT="0" distB="0" distL="0" distR="0" wp14:anchorId="769AE1E2" wp14:editId="68D30F51">
                  <wp:extent cx="1798320" cy="3497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3497580"/>
                          </a:xfrm>
                          <a:prstGeom prst="rect">
                            <a:avLst/>
                          </a:prstGeom>
                          <a:noFill/>
                          <a:ln>
                            <a:noFill/>
                          </a:ln>
                        </pic:spPr>
                      </pic:pic>
                    </a:graphicData>
                  </a:graphic>
                </wp:inline>
              </w:drawing>
            </w:r>
          </w:p>
          <w:p w14:paraId="362FB52F" w14:textId="77777777" w:rsidR="00FB13B1" w:rsidRDefault="00FB13B1" w:rsidP="00FB13B1">
            <w:pPr>
              <w:autoSpaceDE w:val="0"/>
              <w:autoSpaceDN w:val="0"/>
              <w:adjustRightInd w:val="0"/>
              <w:jc w:val="center"/>
              <w:rPr>
                <w:rFonts w:ascii="华文中宋" w:eastAsia="华文中宋" w:cs="华文中宋"/>
                <w:color w:val="000000"/>
                <w:kern w:val="0"/>
                <w:szCs w:val="21"/>
              </w:rPr>
            </w:pPr>
            <w:r>
              <w:rPr>
                <w:rFonts w:ascii="STZhongsong,Bold" w:eastAsia="STZhongsong,Bold" w:cs="STZhongsong,Bold" w:hint="eastAsia"/>
                <w:b/>
                <w:bCs/>
                <w:color w:val="000000"/>
                <w:kern w:val="0"/>
                <w:sz w:val="18"/>
                <w:szCs w:val="18"/>
              </w:rPr>
              <w:t>图</w:t>
            </w:r>
            <w:smartTag w:uri="urn:schemas-microsoft-com:office:smarttags" w:element="chsdate">
              <w:smartTagPr>
                <w:attr w:name="IsROCDate" w:val="False"/>
                <w:attr w:name="IsLunarDate" w:val="False"/>
                <w:attr w:name="Day" w:val="1"/>
                <w:attr w:name="Month" w:val="4"/>
                <w:attr w:name="Year" w:val="2001"/>
              </w:smartTagPr>
              <w:r>
                <w:rPr>
                  <w:rFonts w:ascii="华文中宋" w:eastAsia="华文中宋" w:cs="华文中宋"/>
                  <w:b/>
                  <w:bCs/>
                  <w:color w:val="000000"/>
                  <w:kern w:val="0"/>
                  <w:sz w:val="18"/>
                  <w:szCs w:val="18"/>
                </w:rPr>
                <w:t>1-</w:t>
              </w:r>
              <w:r>
                <w:rPr>
                  <w:rFonts w:ascii="华文中宋" w:eastAsia="华文中宋" w:cs="华文中宋" w:hint="eastAsia"/>
                  <w:b/>
                  <w:bCs/>
                  <w:color w:val="000000"/>
                  <w:kern w:val="0"/>
                  <w:sz w:val="18"/>
                  <w:szCs w:val="18"/>
                </w:rPr>
                <w:t>4</w:t>
              </w:r>
              <w:r>
                <w:rPr>
                  <w:rFonts w:ascii="华文中宋" w:eastAsia="华文中宋" w:cs="华文中宋"/>
                  <w:b/>
                  <w:bCs/>
                  <w:color w:val="000000"/>
                  <w:kern w:val="0"/>
                  <w:sz w:val="18"/>
                  <w:szCs w:val="18"/>
                </w:rPr>
                <w:t>-1</w:t>
              </w:r>
            </w:smartTag>
            <w:r>
              <w:rPr>
                <w:rFonts w:ascii="华文中宋" w:eastAsia="华文中宋" w:cs="华文中宋"/>
                <w:b/>
                <w:bCs/>
                <w:color w:val="000000"/>
                <w:kern w:val="0"/>
                <w:sz w:val="18"/>
                <w:szCs w:val="18"/>
              </w:rPr>
              <w:t xml:space="preserve"> </w:t>
            </w:r>
            <w:r>
              <w:rPr>
                <w:rFonts w:ascii="STZhongsong,Bold" w:eastAsia="STZhongsong,Bold" w:cs="STZhongsong,Bold" w:hint="eastAsia"/>
                <w:b/>
                <w:bCs/>
                <w:color w:val="000000"/>
                <w:kern w:val="0"/>
                <w:sz w:val="18"/>
                <w:szCs w:val="18"/>
              </w:rPr>
              <w:t>程序流程图</w:t>
            </w:r>
          </w:p>
          <w:p w14:paraId="5F469A73" w14:textId="77777777" w:rsidR="00FB13B1" w:rsidRDefault="00FB13B1" w:rsidP="00FB13B1">
            <w:pPr>
              <w:autoSpaceDE w:val="0"/>
              <w:autoSpaceDN w:val="0"/>
              <w:adjustRightInd w:val="0"/>
              <w:jc w:val="left"/>
              <w:rPr>
                <w:rFonts w:ascii="STZhongsong,Bold" w:eastAsia="STZhongsong,Bold" w:cs="STZhongsong,Bold"/>
                <w:b/>
                <w:bCs/>
                <w:color w:val="000000"/>
                <w:kern w:val="0"/>
                <w:szCs w:val="21"/>
              </w:rPr>
            </w:pPr>
            <w:r>
              <w:rPr>
                <w:rFonts w:ascii="STZhongsong,Bold" w:eastAsia="STZhongsong,Bold" w:cs="STZhongsong,Bold" w:hint="eastAsia"/>
                <w:b/>
                <w:bCs/>
                <w:color w:val="000000"/>
                <w:kern w:val="0"/>
                <w:szCs w:val="21"/>
              </w:rPr>
              <w:t>实验步骤</w:t>
            </w:r>
          </w:p>
          <w:p w14:paraId="32A00778" w14:textId="77777777" w:rsidR="00FB13B1" w:rsidRDefault="00FB13B1" w:rsidP="00FB13B1">
            <w:pPr>
              <w:autoSpaceDE w:val="0"/>
              <w:autoSpaceDN w:val="0"/>
              <w:adjustRightInd w:val="0"/>
              <w:jc w:val="left"/>
              <w:rPr>
                <w:rFonts w:ascii="STZhongsong,Bold" w:eastAsia="STZhongsong,Bold" w:cs="STZhongsong,Bold"/>
                <w:b/>
                <w:bCs/>
                <w:color w:val="000000"/>
                <w:kern w:val="0"/>
                <w:sz w:val="18"/>
                <w:szCs w:val="18"/>
              </w:rPr>
            </w:pPr>
            <w:r>
              <w:rPr>
                <w:rFonts w:ascii="华文中宋" w:eastAsia="华文中宋" w:cs="华文中宋" w:hint="eastAsia"/>
                <w:color w:val="000000"/>
                <w:kern w:val="0"/>
                <w:szCs w:val="21"/>
              </w:rPr>
              <w:t>（</w:t>
            </w:r>
            <w:r>
              <w:rPr>
                <w:rFonts w:eastAsia="华文中宋"/>
                <w:color w:val="000000"/>
                <w:kern w:val="0"/>
                <w:szCs w:val="21"/>
              </w:rPr>
              <w:t>1</w:t>
            </w:r>
            <w:r>
              <w:rPr>
                <w:rFonts w:ascii="华文中宋" w:eastAsia="华文中宋" w:cs="华文中宋" w:hint="eastAsia"/>
                <w:color w:val="000000"/>
                <w:kern w:val="0"/>
                <w:szCs w:val="21"/>
              </w:rPr>
              <w:t>）</w:t>
            </w:r>
            <w:r>
              <w:rPr>
                <w:rFonts w:ascii="宋体" w:hAnsi="宋体" w:cs="宋体" w:hint="eastAsia"/>
                <w:color w:val="000000"/>
                <w:kern w:val="0"/>
                <w:szCs w:val="21"/>
              </w:rPr>
              <w:t>编写实验</w:t>
            </w:r>
            <w:r>
              <w:rPr>
                <w:rFonts w:ascii="Dotum" w:eastAsia="Dotum" w:hAnsi="Dotum" w:cs="Dotum" w:hint="eastAsia"/>
                <w:color w:val="000000"/>
                <w:kern w:val="0"/>
                <w:szCs w:val="21"/>
              </w:rPr>
              <w:t>程序，</w:t>
            </w:r>
            <w:r>
              <w:rPr>
                <w:rFonts w:ascii="宋体" w:hAnsi="宋体" w:cs="宋体" w:hint="eastAsia"/>
                <w:color w:val="000000"/>
                <w:kern w:val="0"/>
                <w:szCs w:val="21"/>
              </w:rPr>
              <w:t>编译</w:t>
            </w:r>
            <w:r>
              <w:rPr>
                <w:rFonts w:ascii="Dotum" w:eastAsia="Dotum" w:hAnsi="Dotum" w:cs="Dotum" w:hint="eastAsia"/>
                <w:color w:val="000000"/>
                <w:kern w:val="0"/>
                <w:szCs w:val="21"/>
              </w:rPr>
              <w:t>、</w:t>
            </w:r>
            <w:r>
              <w:rPr>
                <w:rFonts w:ascii="宋体" w:hAnsi="宋体" w:cs="宋体" w:hint="eastAsia"/>
                <w:color w:val="000000"/>
                <w:kern w:val="0"/>
                <w:szCs w:val="21"/>
              </w:rPr>
              <w:t>链</w:t>
            </w:r>
            <w:r>
              <w:rPr>
                <w:rFonts w:ascii="Dotum" w:eastAsia="Dotum" w:hAnsi="Dotum" w:cs="Dotum" w:hint="eastAsia"/>
                <w:color w:val="000000"/>
                <w:kern w:val="0"/>
                <w:szCs w:val="21"/>
              </w:rPr>
              <w:t>接无</w:t>
            </w:r>
            <w:r>
              <w:rPr>
                <w:rFonts w:ascii="宋体" w:hAnsi="宋体" w:cs="宋体" w:hint="eastAsia"/>
                <w:color w:val="000000"/>
                <w:kern w:val="0"/>
                <w:szCs w:val="21"/>
              </w:rPr>
              <w:t>误</w:t>
            </w:r>
            <w:r>
              <w:rPr>
                <w:rFonts w:ascii="Dotum" w:eastAsia="Dotum" w:hAnsi="Dotum" w:cs="Dotum" w:hint="eastAsia"/>
                <w:color w:val="000000"/>
                <w:kern w:val="0"/>
                <w:szCs w:val="21"/>
              </w:rPr>
              <w:t>后装入系</w:t>
            </w:r>
            <w:r>
              <w:rPr>
                <w:rFonts w:ascii="宋体" w:hAnsi="宋体" w:cs="宋体" w:hint="eastAsia"/>
                <w:color w:val="000000"/>
                <w:kern w:val="0"/>
                <w:szCs w:val="21"/>
              </w:rPr>
              <w:t>统</w:t>
            </w:r>
            <w:r>
              <w:rPr>
                <w:rFonts w:ascii="Dotum" w:eastAsia="Dotum" w:hAnsi="Dotum" w:cs="Dotum" w:hint="eastAsia"/>
                <w:color w:val="000000"/>
                <w:kern w:val="0"/>
                <w:szCs w:val="21"/>
              </w:rPr>
              <w:t>；</w:t>
            </w:r>
            <w:r>
              <w:rPr>
                <w:rFonts w:ascii="华文中宋" w:eastAsia="华文中宋" w:cs="华文中宋"/>
                <w:color w:val="000000"/>
                <w:kern w:val="0"/>
                <w:szCs w:val="21"/>
              </w:rPr>
              <w:t xml:space="preserve"> </w:t>
            </w:r>
          </w:p>
          <w:p w14:paraId="404B4A54" w14:textId="77777777" w:rsidR="00FB13B1" w:rsidRDefault="00FB13B1" w:rsidP="00FB13B1">
            <w:pPr>
              <w:autoSpaceDE w:val="0"/>
              <w:autoSpaceDN w:val="0"/>
              <w:adjustRightInd w:val="0"/>
              <w:jc w:val="left"/>
              <w:rPr>
                <w:rFonts w:ascii="华文中宋" w:eastAsia="华文中宋" w:cs="华文中宋"/>
                <w:color w:val="000000"/>
                <w:kern w:val="0"/>
                <w:szCs w:val="21"/>
              </w:rPr>
            </w:pPr>
            <w:r>
              <w:rPr>
                <w:rFonts w:ascii="华文中宋" w:eastAsia="华文中宋" w:cs="华文中宋" w:hint="eastAsia"/>
                <w:color w:val="000000"/>
                <w:kern w:val="0"/>
                <w:szCs w:val="21"/>
              </w:rPr>
              <w:t>（</w:t>
            </w:r>
            <w:r>
              <w:rPr>
                <w:rFonts w:eastAsia="华文中宋"/>
                <w:color w:val="000000"/>
                <w:kern w:val="0"/>
                <w:szCs w:val="21"/>
              </w:rPr>
              <w:t>2</w:t>
            </w:r>
            <w:r>
              <w:rPr>
                <w:rFonts w:ascii="华文中宋" w:eastAsia="华文中宋" w:cs="华文中宋" w:hint="eastAsia"/>
                <w:color w:val="000000"/>
                <w:kern w:val="0"/>
                <w:szCs w:val="21"/>
              </w:rPr>
              <w:t>）</w:t>
            </w:r>
            <w:r>
              <w:rPr>
                <w:rFonts w:ascii="宋体" w:hAnsi="宋体" w:cs="宋体" w:hint="eastAsia"/>
                <w:color w:val="000000"/>
                <w:kern w:val="0"/>
                <w:szCs w:val="21"/>
              </w:rPr>
              <w:t>运</w:t>
            </w:r>
            <w:r>
              <w:rPr>
                <w:rFonts w:ascii="Dotum" w:eastAsia="Dotum" w:hAnsi="Dotum" w:cs="Dotum" w:hint="eastAsia"/>
                <w:color w:val="000000"/>
                <w:kern w:val="0"/>
                <w:szCs w:val="21"/>
              </w:rPr>
              <w:t>行程序，然后再停止程序</w:t>
            </w:r>
            <w:r>
              <w:rPr>
                <w:rFonts w:ascii="宋体" w:hAnsi="宋体" w:cs="宋体" w:hint="eastAsia"/>
                <w:color w:val="000000"/>
                <w:kern w:val="0"/>
                <w:szCs w:val="21"/>
              </w:rPr>
              <w:t>运</w:t>
            </w:r>
            <w:r>
              <w:rPr>
                <w:rFonts w:ascii="Dotum" w:eastAsia="Dotum" w:hAnsi="Dotum" w:cs="Dotum" w:hint="eastAsia"/>
                <w:color w:val="000000"/>
                <w:kern w:val="0"/>
                <w:szCs w:val="21"/>
              </w:rPr>
              <w:t>行；</w:t>
            </w:r>
          </w:p>
          <w:p w14:paraId="236F5A26" w14:textId="77777777" w:rsidR="00FB13B1" w:rsidRDefault="00FB13B1" w:rsidP="00FB13B1">
            <w:pPr>
              <w:autoSpaceDE w:val="0"/>
              <w:autoSpaceDN w:val="0"/>
              <w:adjustRightInd w:val="0"/>
              <w:jc w:val="left"/>
              <w:rPr>
                <w:rFonts w:ascii="华文中宋" w:eastAsia="华文中宋" w:cs="华文中宋"/>
                <w:color w:val="000000"/>
                <w:kern w:val="0"/>
                <w:szCs w:val="21"/>
              </w:rPr>
            </w:pPr>
            <w:r>
              <w:rPr>
                <w:rFonts w:ascii="华文中宋" w:eastAsia="华文中宋" w:cs="华文中宋" w:hint="eastAsia"/>
                <w:color w:val="000000"/>
                <w:kern w:val="0"/>
                <w:szCs w:val="21"/>
              </w:rPr>
              <w:t>（</w:t>
            </w:r>
            <w:r>
              <w:rPr>
                <w:rFonts w:eastAsia="华文中宋"/>
                <w:color w:val="000000"/>
                <w:kern w:val="0"/>
                <w:szCs w:val="21"/>
              </w:rPr>
              <w:t>3</w:t>
            </w:r>
            <w:r>
              <w:rPr>
                <w:rFonts w:ascii="华文中宋" w:eastAsia="华文中宋" w:cs="华文中宋" w:hint="eastAsia"/>
                <w:color w:val="000000"/>
                <w:kern w:val="0"/>
                <w:szCs w:val="21"/>
              </w:rPr>
              <w:t>）</w:t>
            </w:r>
            <w:r>
              <w:rPr>
                <w:rFonts w:ascii="宋体" w:hAnsi="宋体" w:cs="宋体" w:hint="eastAsia"/>
                <w:color w:val="000000"/>
                <w:kern w:val="0"/>
                <w:szCs w:val="21"/>
              </w:rPr>
              <w:t>运</w:t>
            </w:r>
            <w:r>
              <w:rPr>
                <w:rFonts w:ascii="Dotum" w:eastAsia="Dotum" w:hAnsi="Dotum" w:cs="Dotum" w:hint="eastAsia"/>
                <w:color w:val="000000"/>
                <w:kern w:val="0"/>
                <w:szCs w:val="21"/>
              </w:rPr>
              <w:t>算</w:t>
            </w:r>
            <w:r>
              <w:rPr>
                <w:rFonts w:ascii="宋体" w:hAnsi="宋体" w:cs="宋体" w:hint="eastAsia"/>
                <w:color w:val="000000"/>
                <w:kern w:val="0"/>
                <w:szCs w:val="21"/>
              </w:rPr>
              <w:t>结</w:t>
            </w:r>
            <w:r>
              <w:rPr>
                <w:rFonts w:ascii="Dotum" w:eastAsia="Dotum" w:hAnsi="Dotum" w:cs="Dotum" w:hint="eastAsia"/>
                <w:color w:val="000000"/>
                <w:kern w:val="0"/>
                <w:szCs w:val="21"/>
              </w:rPr>
              <w:t>果存</w:t>
            </w:r>
            <w:r>
              <w:rPr>
                <w:rFonts w:ascii="宋体" w:hAnsi="宋体" w:cs="宋体" w:hint="eastAsia"/>
                <w:color w:val="000000"/>
                <w:kern w:val="0"/>
                <w:szCs w:val="21"/>
              </w:rPr>
              <w:t>储</w:t>
            </w:r>
            <w:r>
              <w:rPr>
                <w:rFonts w:ascii="Dotum" w:eastAsia="Dotum" w:hAnsi="Dotum" w:cs="Dotum" w:hint="eastAsia"/>
                <w:color w:val="000000"/>
                <w:kern w:val="0"/>
                <w:szCs w:val="21"/>
              </w:rPr>
              <w:t>在寄存器</w:t>
            </w:r>
            <w:r>
              <w:rPr>
                <w:rFonts w:eastAsia="华文中宋"/>
                <w:color w:val="000000"/>
                <w:kern w:val="0"/>
                <w:szCs w:val="21"/>
              </w:rPr>
              <w:t xml:space="preserve">DX </w:t>
            </w:r>
            <w:r>
              <w:rPr>
                <w:rFonts w:ascii="华文中宋" w:eastAsia="华文中宋" w:cs="华文中宋" w:hint="eastAsia"/>
                <w:color w:val="000000"/>
                <w:kern w:val="0"/>
                <w:szCs w:val="21"/>
              </w:rPr>
              <w:t>中，</w:t>
            </w:r>
            <w:r>
              <w:rPr>
                <w:rFonts w:ascii="宋体" w:hAnsi="宋体" w:cs="宋体" w:hint="eastAsia"/>
                <w:color w:val="000000"/>
                <w:kern w:val="0"/>
                <w:szCs w:val="21"/>
              </w:rPr>
              <w:t>查</w:t>
            </w:r>
            <w:r>
              <w:rPr>
                <w:rFonts w:ascii="Dotum" w:eastAsia="Dotum" w:hAnsi="Dotum" w:cs="Dotum" w:hint="eastAsia"/>
                <w:color w:val="000000"/>
                <w:kern w:val="0"/>
                <w:szCs w:val="21"/>
              </w:rPr>
              <w:t>看</w:t>
            </w:r>
            <w:r>
              <w:rPr>
                <w:rFonts w:ascii="宋体" w:hAnsi="宋体" w:cs="宋体" w:hint="eastAsia"/>
                <w:color w:val="000000"/>
                <w:kern w:val="0"/>
                <w:szCs w:val="21"/>
              </w:rPr>
              <w:t>结</w:t>
            </w:r>
            <w:r>
              <w:rPr>
                <w:rFonts w:ascii="Dotum" w:eastAsia="Dotum" w:hAnsi="Dotum" w:cs="Dotum" w:hint="eastAsia"/>
                <w:color w:val="000000"/>
                <w:kern w:val="0"/>
                <w:szCs w:val="21"/>
              </w:rPr>
              <w:t>果是否正确；</w:t>
            </w:r>
          </w:p>
          <w:p w14:paraId="01E23149" w14:textId="77777777" w:rsidR="00FB13B1" w:rsidRDefault="00FB13B1" w:rsidP="00FB13B1">
            <w:pPr>
              <w:autoSpaceDE w:val="0"/>
              <w:autoSpaceDN w:val="0"/>
              <w:adjustRightInd w:val="0"/>
              <w:jc w:val="left"/>
              <w:rPr>
                <w:rFonts w:ascii="华文中宋" w:eastAsia="华文中宋" w:cs="华文中宋"/>
                <w:color w:val="000000"/>
                <w:kern w:val="0"/>
                <w:szCs w:val="21"/>
              </w:rPr>
            </w:pPr>
            <w:r>
              <w:rPr>
                <w:rFonts w:ascii="华文中宋" w:eastAsia="华文中宋" w:cs="华文中宋" w:hint="eastAsia"/>
                <w:color w:val="000000"/>
                <w:kern w:val="0"/>
                <w:szCs w:val="21"/>
              </w:rPr>
              <w:t>（</w:t>
            </w:r>
            <w:r>
              <w:rPr>
                <w:rFonts w:eastAsia="华文中宋"/>
                <w:color w:val="000000"/>
                <w:kern w:val="0"/>
                <w:szCs w:val="21"/>
              </w:rPr>
              <w:t>4</w:t>
            </w:r>
            <w:r>
              <w:rPr>
                <w:rFonts w:ascii="华文中宋" w:eastAsia="华文中宋" w:cs="华文中宋" w:hint="eastAsia"/>
                <w:color w:val="000000"/>
                <w:kern w:val="0"/>
                <w:szCs w:val="21"/>
              </w:rPr>
              <w:t>）可以改</w:t>
            </w:r>
            <w:r>
              <w:rPr>
                <w:rFonts w:ascii="宋体" w:hAnsi="宋体" w:cs="宋体" w:hint="eastAsia"/>
                <w:color w:val="000000"/>
                <w:kern w:val="0"/>
                <w:szCs w:val="21"/>
              </w:rPr>
              <w:t>变</w:t>
            </w:r>
            <w:r>
              <w:rPr>
                <w:rFonts w:eastAsia="华文中宋"/>
                <w:color w:val="000000"/>
                <w:kern w:val="0"/>
                <w:szCs w:val="21"/>
              </w:rPr>
              <w:t>N</w:t>
            </w:r>
            <w:r>
              <w:rPr>
                <w:rFonts w:ascii="华文中宋" w:eastAsia="华文中宋" w:cs="华文中宋" w:hint="eastAsia"/>
                <w:color w:val="000000"/>
                <w:kern w:val="0"/>
                <w:szCs w:val="21"/>
              </w:rPr>
              <w:t>（</w:t>
            </w:r>
            <w:r>
              <w:rPr>
                <w:rFonts w:eastAsia="华文中宋"/>
                <w:color w:val="000000"/>
                <w:kern w:val="0"/>
                <w:szCs w:val="21"/>
              </w:rPr>
              <w:t>N</w:t>
            </w:r>
            <w:r>
              <w:rPr>
                <w:rFonts w:ascii="华文中宋" w:eastAsia="华文中宋" w:cs="华文中宋" w:hint="eastAsia"/>
                <w:color w:val="000000"/>
                <w:kern w:val="0"/>
                <w:szCs w:val="21"/>
              </w:rPr>
              <w:t>＋</w:t>
            </w:r>
            <w:r>
              <w:rPr>
                <w:rFonts w:eastAsia="华文中宋"/>
                <w:color w:val="000000"/>
                <w:kern w:val="0"/>
                <w:szCs w:val="21"/>
              </w:rPr>
              <w:t>1</w:t>
            </w:r>
            <w:r>
              <w:rPr>
                <w:rFonts w:ascii="华文中宋" w:eastAsia="华文中宋" w:cs="华文中宋" w:hint="eastAsia"/>
                <w:color w:val="000000"/>
                <w:kern w:val="0"/>
                <w:szCs w:val="21"/>
              </w:rPr>
              <w:t>）的</w:t>
            </w:r>
            <w:r>
              <w:rPr>
                <w:rFonts w:ascii="宋体" w:hAnsi="宋体" w:cs="宋体" w:hint="eastAsia"/>
                <w:color w:val="000000"/>
                <w:kern w:val="0"/>
                <w:szCs w:val="21"/>
              </w:rPr>
              <w:t>条</w:t>
            </w:r>
            <w:r>
              <w:rPr>
                <w:rFonts w:ascii="Dotum" w:eastAsia="Dotum" w:hAnsi="Dotum" w:cs="Dotum" w:hint="eastAsia"/>
                <w:color w:val="000000"/>
                <w:kern w:val="0"/>
                <w:szCs w:val="21"/>
              </w:rPr>
              <w:t>件</w:t>
            </w:r>
            <w:r>
              <w:rPr>
                <w:rFonts w:ascii="宋体" w:hAnsi="宋体" w:cs="宋体" w:hint="eastAsia"/>
                <w:color w:val="000000"/>
                <w:kern w:val="0"/>
                <w:szCs w:val="21"/>
              </w:rPr>
              <w:t>来验证</w:t>
            </w:r>
            <w:r>
              <w:rPr>
                <w:rFonts w:ascii="Dotum" w:eastAsia="Dotum" w:hAnsi="Dotum" w:cs="Dotum" w:hint="eastAsia"/>
                <w:color w:val="000000"/>
                <w:kern w:val="0"/>
                <w:szCs w:val="21"/>
              </w:rPr>
              <w:t>程序功能是否正确，但要注意，</w:t>
            </w:r>
            <w:r>
              <w:rPr>
                <w:rFonts w:ascii="宋体" w:hAnsi="宋体" w:cs="宋体" w:hint="eastAsia"/>
                <w:color w:val="000000"/>
                <w:kern w:val="0"/>
                <w:szCs w:val="21"/>
              </w:rPr>
              <w:t>结</w:t>
            </w:r>
            <w:r>
              <w:rPr>
                <w:rFonts w:ascii="Dotum" w:eastAsia="Dotum" w:hAnsi="Dotum" w:cs="Dotum" w:hint="eastAsia"/>
                <w:color w:val="000000"/>
                <w:kern w:val="0"/>
                <w:szCs w:val="21"/>
              </w:rPr>
              <w:t>果若大于</w:t>
            </w:r>
            <w:r>
              <w:rPr>
                <w:rFonts w:eastAsia="华文中宋"/>
                <w:color w:val="000000"/>
                <w:kern w:val="0"/>
                <w:szCs w:val="21"/>
              </w:rPr>
              <w:t xml:space="preserve">FFFFH </w:t>
            </w:r>
            <w:r>
              <w:rPr>
                <w:rFonts w:ascii="宋体" w:hAnsi="宋体" w:cs="宋体" w:hint="eastAsia"/>
                <w:color w:val="000000"/>
                <w:kern w:val="0"/>
                <w:szCs w:val="21"/>
              </w:rPr>
              <w:t>将产</w:t>
            </w:r>
            <w:r>
              <w:rPr>
                <w:rFonts w:ascii="Dotum" w:eastAsia="Dotum" w:hAnsi="Dotum" w:cs="Dotum" w:hint="eastAsia"/>
                <w:color w:val="000000"/>
                <w:kern w:val="0"/>
                <w:szCs w:val="21"/>
              </w:rPr>
              <w:t>生</w:t>
            </w:r>
            <w:r>
              <w:rPr>
                <w:rFonts w:ascii="宋体" w:hAnsi="宋体" w:cs="宋体" w:hint="eastAsia"/>
                <w:color w:val="000000"/>
                <w:kern w:val="0"/>
                <w:szCs w:val="21"/>
              </w:rPr>
              <w:t>数</w:t>
            </w:r>
            <w:r>
              <w:rPr>
                <w:rFonts w:ascii="Dotum" w:eastAsia="Dotum" w:hAnsi="Dotum" w:cs="Dotum" w:hint="eastAsia"/>
                <w:color w:val="000000"/>
                <w:kern w:val="0"/>
                <w:szCs w:val="21"/>
              </w:rPr>
              <w:t>据溢出。</w:t>
            </w:r>
          </w:p>
          <w:p w14:paraId="5D8969F3" w14:textId="77777777" w:rsidR="00FB13B1" w:rsidRDefault="00FB13B1" w:rsidP="00FB13B1">
            <w:pPr>
              <w:autoSpaceDE w:val="0"/>
              <w:autoSpaceDN w:val="0"/>
              <w:adjustRightInd w:val="0"/>
              <w:jc w:val="left"/>
              <w:rPr>
                <w:rFonts w:ascii="华文中宋" w:eastAsia="华文中宋" w:cs="华文中宋"/>
                <w:color w:val="000000"/>
                <w:kern w:val="0"/>
                <w:szCs w:val="21"/>
              </w:rPr>
            </w:pPr>
          </w:p>
          <w:p w14:paraId="7BB28477" w14:textId="77777777" w:rsidR="00FB13B1" w:rsidRDefault="00FB13B1" w:rsidP="00FB13B1">
            <w:pPr>
              <w:autoSpaceDE w:val="0"/>
              <w:autoSpaceDN w:val="0"/>
              <w:adjustRightInd w:val="0"/>
              <w:jc w:val="left"/>
              <w:rPr>
                <w:rFonts w:ascii="STZhongsong,Bold" w:eastAsia="STZhongsong,Bold" w:cs="STZhongsong,Bold"/>
                <w:b/>
                <w:bCs/>
                <w:color w:val="000000"/>
                <w:kern w:val="0"/>
                <w:szCs w:val="21"/>
              </w:rPr>
            </w:pPr>
            <w:r>
              <w:rPr>
                <w:rFonts w:ascii="华文中宋" w:eastAsia="华文中宋" w:cs="华文中宋"/>
                <w:b/>
                <w:bCs/>
                <w:color w:val="000000"/>
                <w:kern w:val="0"/>
                <w:szCs w:val="21"/>
              </w:rPr>
              <w:t xml:space="preserve">2. </w:t>
            </w:r>
            <w:r>
              <w:rPr>
                <w:rFonts w:ascii="STZhongsong,Bold" w:eastAsia="STZhongsong,Bold" w:cs="STZhongsong,Bold" w:hint="eastAsia"/>
                <w:b/>
                <w:bCs/>
                <w:color w:val="000000"/>
                <w:kern w:val="0"/>
                <w:szCs w:val="21"/>
              </w:rPr>
              <w:t>求某数据区内负数的个数</w:t>
            </w:r>
          </w:p>
          <w:p w14:paraId="0A90BD5F" w14:textId="77777777" w:rsidR="00FB13B1" w:rsidRDefault="00FB13B1" w:rsidP="00FB13B1">
            <w:pPr>
              <w:autoSpaceDE w:val="0"/>
              <w:autoSpaceDN w:val="0"/>
              <w:adjustRightInd w:val="0"/>
              <w:ind w:firstLineChars="200" w:firstLine="420"/>
              <w:jc w:val="left"/>
              <w:rPr>
                <w:rFonts w:ascii="华文中宋" w:eastAsia="华文中宋" w:cs="华文中宋"/>
                <w:color w:val="000000"/>
                <w:kern w:val="0"/>
                <w:szCs w:val="21"/>
              </w:rPr>
            </w:pPr>
            <w:r>
              <w:rPr>
                <w:rFonts w:ascii="宋体" w:hAnsi="宋体" w:cs="宋体" w:hint="eastAsia"/>
                <w:color w:val="000000"/>
                <w:kern w:val="0"/>
                <w:szCs w:val="21"/>
              </w:rPr>
              <w:t>设数</w:t>
            </w:r>
            <w:r>
              <w:rPr>
                <w:rFonts w:ascii="Dotum" w:eastAsia="Dotum" w:hAnsi="Dotum" w:cs="Dotum" w:hint="eastAsia"/>
                <w:color w:val="000000"/>
                <w:kern w:val="0"/>
                <w:szCs w:val="21"/>
              </w:rPr>
              <w:t>据</w:t>
            </w:r>
            <w:r>
              <w:rPr>
                <w:rFonts w:ascii="宋体" w:hAnsi="宋体" w:cs="宋体" w:hint="eastAsia"/>
                <w:color w:val="000000"/>
                <w:kern w:val="0"/>
                <w:szCs w:val="21"/>
              </w:rPr>
              <w:t>区</w:t>
            </w:r>
            <w:r>
              <w:rPr>
                <w:rFonts w:ascii="Dotum" w:eastAsia="Dotum" w:hAnsi="Dotum" w:cs="Dotum" w:hint="eastAsia"/>
                <w:color w:val="000000"/>
                <w:kern w:val="0"/>
                <w:szCs w:val="21"/>
              </w:rPr>
              <w:t>的</w:t>
            </w:r>
            <w:r>
              <w:rPr>
                <w:rFonts w:ascii="华文中宋" w:eastAsia="华文中宋" w:cs="华文中宋" w:hint="eastAsia"/>
                <w:color w:val="000000"/>
                <w:kern w:val="0"/>
                <w:szCs w:val="21"/>
              </w:rPr>
              <w:t>第一</w:t>
            </w:r>
            <w:r>
              <w:rPr>
                <w:rFonts w:ascii="宋体" w:hAnsi="宋体" w:cs="宋体" w:hint="eastAsia"/>
                <w:color w:val="000000"/>
                <w:kern w:val="0"/>
                <w:szCs w:val="21"/>
              </w:rPr>
              <w:t>单</w:t>
            </w:r>
            <w:r>
              <w:rPr>
                <w:rFonts w:ascii="Dotum" w:eastAsia="Dotum" w:hAnsi="Dotum" w:cs="Dotum" w:hint="eastAsia"/>
                <w:color w:val="000000"/>
                <w:kern w:val="0"/>
                <w:szCs w:val="21"/>
              </w:rPr>
              <w:t>元存放</w:t>
            </w:r>
            <w:r>
              <w:rPr>
                <w:rFonts w:ascii="宋体" w:hAnsi="宋体" w:cs="宋体" w:hint="eastAsia"/>
                <w:color w:val="000000"/>
                <w:kern w:val="0"/>
                <w:szCs w:val="21"/>
              </w:rPr>
              <w:t>区内单</w:t>
            </w:r>
            <w:r>
              <w:rPr>
                <w:rFonts w:ascii="Dotum" w:eastAsia="Dotum" w:hAnsi="Dotum" w:cs="Dotum" w:hint="eastAsia"/>
                <w:color w:val="000000"/>
                <w:kern w:val="0"/>
                <w:szCs w:val="21"/>
              </w:rPr>
              <w:t>元</w:t>
            </w:r>
            <w:r>
              <w:rPr>
                <w:rFonts w:ascii="宋体" w:hAnsi="宋体" w:cs="宋体" w:hint="eastAsia"/>
                <w:color w:val="000000"/>
                <w:kern w:val="0"/>
                <w:szCs w:val="21"/>
              </w:rPr>
              <w:t>数</w:t>
            </w:r>
            <w:r>
              <w:rPr>
                <w:rFonts w:ascii="Dotum" w:eastAsia="Dotum" w:hAnsi="Dotum" w:cs="Dotum" w:hint="eastAsia"/>
                <w:color w:val="000000"/>
                <w:kern w:val="0"/>
                <w:szCs w:val="21"/>
              </w:rPr>
              <w:t>据的</w:t>
            </w:r>
            <w:r>
              <w:rPr>
                <w:rFonts w:ascii="宋体" w:hAnsi="宋体" w:cs="宋体" w:hint="eastAsia"/>
                <w:color w:val="000000"/>
                <w:kern w:val="0"/>
                <w:szCs w:val="21"/>
              </w:rPr>
              <w:t>个数</w:t>
            </w:r>
            <w:r>
              <w:rPr>
                <w:rFonts w:ascii="Dotum" w:eastAsia="Dotum" w:hAnsi="Dotum" w:cs="Dotum" w:hint="eastAsia"/>
                <w:color w:val="000000"/>
                <w:kern w:val="0"/>
                <w:szCs w:val="21"/>
              </w:rPr>
              <w:t>，</w:t>
            </w:r>
            <w:r>
              <w:rPr>
                <w:rFonts w:ascii="宋体" w:hAnsi="宋体" w:cs="宋体" w:hint="eastAsia"/>
                <w:color w:val="000000"/>
                <w:kern w:val="0"/>
                <w:szCs w:val="21"/>
              </w:rPr>
              <w:t>从</w:t>
            </w:r>
            <w:r>
              <w:rPr>
                <w:rFonts w:ascii="Dotum" w:eastAsia="Dotum" w:hAnsi="Dotum" w:cs="Dotum" w:hint="eastAsia"/>
                <w:color w:val="000000"/>
                <w:kern w:val="0"/>
                <w:szCs w:val="21"/>
              </w:rPr>
              <w:t>第二</w:t>
            </w:r>
            <w:r>
              <w:rPr>
                <w:rFonts w:ascii="宋体" w:hAnsi="宋体" w:cs="宋体" w:hint="eastAsia"/>
                <w:color w:val="000000"/>
                <w:kern w:val="0"/>
                <w:szCs w:val="21"/>
              </w:rPr>
              <w:t>单</w:t>
            </w:r>
            <w:r>
              <w:rPr>
                <w:rFonts w:ascii="Dotum" w:eastAsia="Dotum" w:hAnsi="Dotum" w:cs="Dotum" w:hint="eastAsia"/>
                <w:color w:val="000000"/>
                <w:kern w:val="0"/>
                <w:szCs w:val="21"/>
              </w:rPr>
              <w:t>元</w:t>
            </w:r>
            <w:r>
              <w:rPr>
                <w:rFonts w:ascii="宋体" w:hAnsi="宋体" w:cs="宋体" w:hint="eastAsia"/>
                <w:color w:val="000000"/>
                <w:kern w:val="0"/>
                <w:szCs w:val="21"/>
              </w:rPr>
              <w:t>开</w:t>
            </w:r>
            <w:r>
              <w:rPr>
                <w:rFonts w:ascii="Dotum" w:eastAsia="Dotum" w:hAnsi="Dotum" w:cs="Dotum" w:hint="eastAsia"/>
                <w:color w:val="000000"/>
                <w:kern w:val="0"/>
                <w:szCs w:val="21"/>
              </w:rPr>
              <w:t>始存放</w:t>
            </w:r>
            <w:r>
              <w:rPr>
                <w:rFonts w:ascii="宋体" w:hAnsi="宋体" w:cs="宋体" w:hint="eastAsia"/>
                <w:color w:val="000000"/>
                <w:kern w:val="0"/>
                <w:szCs w:val="21"/>
              </w:rPr>
              <w:t>数</w:t>
            </w:r>
            <w:r>
              <w:rPr>
                <w:rFonts w:ascii="Dotum" w:eastAsia="Dotum" w:hAnsi="Dotum" w:cs="Dotum" w:hint="eastAsia"/>
                <w:color w:val="000000"/>
                <w:kern w:val="0"/>
                <w:szCs w:val="21"/>
              </w:rPr>
              <w:t>据，在</w:t>
            </w:r>
            <w:r>
              <w:rPr>
                <w:rFonts w:ascii="宋体" w:hAnsi="宋体" w:cs="宋体" w:hint="eastAsia"/>
                <w:color w:val="000000"/>
                <w:kern w:val="0"/>
                <w:szCs w:val="21"/>
              </w:rPr>
              <w:t>区内</w:t>
            </w:r>
            <w:r>
              <w:rPr>
                <w:rFonts w:ascii="Dotum" w:eastAsia="Dotum" w:hAnsi="Dotum" w:cs="Dotum" w:hint="eastAsia"/>
                <w:color w:val="000000"/>
                <w:kern w:val="0"/>
                <w:szCs w:val="21"/>
              </w:rPr>
              <w:t>最后一</w:t>
            </w:r>
            <w:r>
              <w:rPr>
                <w:rFonts w:ascii="宋体" w:hAnsi="宋体" w:cs="宋体" w:hint="eastAsia"/>
                <w:color w:val="000000"/>
                <w:kern w:val="0"/>
                <w:szCs w:val="21"/>
              </w:rPr>
              <w:t>个单</w:t>
            </w:r>
            <w:r>
              <w:rPr>
                <w:rFonts w:ascii="Dotum" w:eastAsia="Dotum" w:hAnsi="Dotum" w:cs="Dotum" w:hint="eastAsia"/>
                <w:color w:val="000000"/>
                <w:kern w:val="0"/>
                <w:szCs w:val="21"/>
              </w:rPr>
              <w:t>元存放</w:t>
            </w:r>
            <w:r>
              <w:rPr>
                <w:rFonts w:ascii="宋体" w:hAnsi="宋体" w:cs="宋体" w:hint="eastAsia"/>
                <w:color w:val="000000"/>
                <w:kern w:val="0"/>
                <w:szCs w:val="21"/>
              </w:rPr>
              <w:t>结</w:t>
            </w:r>
            <w:r>
              <w:rPr>
                <w:rFonts w:ascii="Dotum" w:eastAsia="Dotum" w:hAnsi="Dotum" w:cs="Dotum" w:hint="eastAsia"/>
                <w:color w:val="000000"/>
                <w:kern w:val="0"/>
                <w:szCs w:val="21"/>
              </w:rPr>
              <w:t>果。</w:t>
            </w:r>
            <w:r>
              <w:rPr>
                <w:rFonts w:ascii="宋体" w:hAnsi="宋体" w:cs="宋体" w:hint="eastAsia"/>
                <w:color w:val="000000"/>
                <w:kern w:val="0"/>
                <w:szCs w:val="21"/>
              </w:rPr>
              <w:t>为统计数</w:t>
            </w:r>
            <w:r>
              <w:rPr>
                <w:rFonts w:ascii="Dotum" w:eastAsia="Dotum" w:hAnsi="Dotum" w:cs="Dotum" w:hint="eastAsia"/>
                <w:color w:val="000000"/>
                <w:kern w:val="0"/>
                <w:szCs w:val="21"/>
              </w:rPr>
              <w:t>据</w:t>
            </w:r>
            <w:r>
              <w:rPr>
                <w:rFonts w:ascii="宋体" w:hAnsi="宋体" w:cs="宋体" w:hint="eastAsia"/>
                <w:color w:val="000000"/>
                <w:kern w:val="0"/>
                <w:szCs w:val="21"/>
              </w:rPr>
              <w:t>区内负数</w:t>
            </w:r>
            <w:r>
              <w:rPr>
                <w:rFonts w:ascii="Dotum" w:eastAsia="Dotum" w:hAnsi="Dotum" w:cs="Dotum" w:hint="eastAsia"/>
                <w:color w:val="000000"/>
                <w:kern w:val="0"/>
                <w:szCs w:val="21"/>
              </w:rPr>
              <w:t>的</w:t>
            </w:r>
            <w:r>
              <w:rPr>
                <w:rFonts w:ascii="宋体" w:hAnsi="宋体" w:cs="宋体" w:hint="eastAsia"/>
                <w:color w:val="000000"/>
                <w:kern w:val="0"/>
                <w:szCs w:val="21"/>
              </w:rPr>
              <w:t>个数</w:t>
            </w:r>
            <w:r>
              <w:rPr>
                <w:rFonts w:ascii="Dotum" w:eastAsia="Dotum" w:hAnsi="Dotum" w:cs="Dotum" w:hint="eastAsia"/>
                <w:color w:val="000000"/>
                <w:kern w:val="0"/>
                <w:szCs w:val="21"/>
              </w:rPr>
              <w:t>，需要逐</w:t>
            </w:r>
            <w:r>
              <w:rPr>
                <w:rFonts w:ascii="宋体" w:hAnsi="宋体" w:cs="宋体" w:hint="eastAsia"/>
                <w:color w:val="000000"/>
                <w:kern w:val="0"/>
                <w:szCs w:val="21"/>
              </w:rPr>
              <w:t>个</w:t>
            </w:r>
            <w:r>
              <w:rPr>
                <w:rFonts w:ascii="Dotum" w:eastAsia="Dotum" w:hAnsi="Dotum" w:cs="Dotum" w:hint="eastAsia"/>
                <w:color w:val="000000"/>
                <w:kern w:val="0"/>
                <w:szCs w:val="21"/>
              </w:rPr>
              <w:t>判</w:t>
            </w:r>
            <w:r>
              <w:rPr>
                <w:rFonts w:ascii="宋体" w:hAnsi="宋体" w:cs="宋体" w:hint="eastAsia"/>
                <w:color w:val="000000"/>
                <w:kern w:val="0"/>
                <w:szCs w:val="21"/>
              </w:rPr>
              <w:t>断区内</w:t>
            </w:r>
            <w:r>
              <w:rPr>
                <w:rFonts w:ascii="Dotum" w:eastAsia="Dotum" w:hAnsi="Dotum" w:cs="Dotum" w:hint="eastAsia"/>
                <w:color w:val="000000"/>
                <w:kern w:val="0"/>
                <w:szCs w:val="21"/>
              </w:rPr>
              <w:t>的每一</w:t>
            </w:r>
            <w:r>
              <w:rPr>
                <w:rFonts w:ascii="宋体" w:hAnsi="宋体" w:cs="宋体" w:hint="eastAsia"/>
                <w:color w:val="000000"/>
                <w:kern w:val="0"/>
                <w:szCs w:val="21"/>
              </w:rPr>
              <w:t>个数</w:t>
            </w:r>
            <w:r>
              <w:rPr>
                <w:rFonts w:ascii="Dotum" w:eastAsia="Dotum" w:hAnsi="Dotum" w:cs="Dotum" w:hint="eastAsia"/>
                <w:color w:val="000000"/>
                <w:kern w:val="0"/>
                <w:szCs w:val="21"/>
              </w:rPr>
              <w:t>据，然后</w:t>
            </w:r>
            <w:r>
              <w:rPr>
                <w:rFonts w:ascii="宋体" w:hAnsi="宋体" w:cs="宋体" w:hint="eastAsia"/>
                <w:color w:val="000000"/>
                <w:kern w:val="0"/>
                <w:szCs w:val="21"/>
              </w:rPr>
              <w:t>将</w:t>
            </w:r>
            <w:r>
              <w:rPr>
                <w:rFonts w:ascii="Dotum" w:eastAsia="Dotum" w:hAnsi="Dotum" w:cs="Dotum" w:hint="eastAsia"/>
                <w:color w:val="000000"/>
                <w:kern w:val="0"/>
                <w:szCs w:val="21"/>
              </w:rPr>
              <w:t>所有</w:t>
            </w:r>
            <w:r>
              <w:rPr>
                <w:rFonts w:ascii="宋体" w:hAnsi="宋体" w:cs="宋体" w:hint="eastAsia"/>
                <w:color w:val="000000"/>
                <w:kern w:val="0"/>
                <w:szCs w:val="21"/>
              </w:rPr>
              <w:t>数</w:t>
            </w:r>
            <w:r>
              <w:rPr>
                <w:rFonts w:ascii="Dotum" w:eastAsia="Dotum" w:hAnsi="Dotum" w:cs="Dotum" w:hint="eastAsia"/>
                <w:color w:val="000000"/>
                <w:kern w:val="0"/>
                <w:szCs w:val="21"/>
              </w:rPr>
              <w:t>据中凡是符</w:t>
            </w:r>
            <w:r>
              <w:rPr>
                <w:rFonts w:ascii="宋体" w:hAnsi="宋体" w:cs="宋体" w:hint="eastAsia"/>
                <w:color w:val="000000"/>
                <w:kern w:val="0"/>
                <w:szCs w:val="21"/>
              </w:rPr>
              <w:t>号</w:t>
            </w:r>
            <w:r>
              <w:rPr>
                <w:rFonts w:ascii="Dotum" w:eastAsia="Dotum" w:hAnsi="Dotum" w:cs="Dotum" w:hint="eastAsia"/>
                <w:color w:val="000000"/>
                <w:kern w:val="0"/>
                <w:szCs w:val="21"/>
              </w:rPr>
              <w:t>位</w:t>
            </w:r>
            <w:r>
              <w:rPr>
                <w:rFonts w:ascii="宋体" w:hAnsi="宋体" w:cs="宋体" w:hint="eastAsia"/>
                <w:color w:val="000000"/>
                <w:kern w:val="0"/>
                <w:szCs w:val="21"/>
              </w:rPr>
              <w:t>为</w:t>
            </w:r>
            <w:r>
              <w:rPr>
                <w:rFonts w:eastAsia="华文中宋"/>
                <w:color w:val="000000"/>
                <w:kern w:val="0"/>
                <w:szCs w:val="21"/>
              </w:rPr>
              <w:t xml:space="preserve">1 </w:t>
            </w:r>
            <w:r>
              <w:rPr>
                <w:rFonts w:ascii="华文中宋" w:eastAsia="华文中宋" w:cs="华文中宋" w:hint="eastAsia"/>
                <w:color w:val="000000"/>
                <w:kern w:val="0"/>
                <w:szCs w:val="21"/>
              </w:rPr>
              <w:t>的</w:t>
            </w:r>
            <w:r>
              <w:rPr>
                <w:rFonts w:ascii="宋体" w:hAnsi="宋体" w:cs="宋体" w:hint="eastAsia"/>
                <w:color w:val="000000"/>
                <w:kern w:val="0"/>
                <w:szCs w:val="21"/>
              </w:rPr>
              <w:t>数</w:t>
            </w:r>
            <w:r>
              <w:rPr>
                <w:rFonts w:ascii="Dotum" w:eastAsia="Dotum" w:hAnsi="Dotum" w:cs="Dotum" w:hint="eastAsia"/>
                <w:color w:val="000000"/>
                <w:kern w:val="0"/>
                <w:szCs w:val="21"/>
              </w:rPr>
              <w:t>据的</w:t>
            </w:r>
            <w:r>
              <w:rPr>
                <w:rFonts w:ascii="宋体" w:hAnsi="宋体" w:cs="宋体" w:hint="eastAsia"/>
                <w:color w:val="000000"/>
                <w:kern w:val="0"/>
                <w:szCs w:val="21"/>
              </w:rPr>
              <w:t>个数</w:t>
            </w:r>
            <w:r>
              <w:rPr>
                <w:rFonts w:ascii="Dotum" w:eastAsia="Dotum" w:hAnsi="Dotum" w:cs="Dotum" w:hint="eastAsia"/>
                <w:color w:val="000000"/>
                <w:kern w:val="0"/>
                <w:szCs w:val="21"/>
              </w:rPr>
              <w:t>累加起</w:t>
            </w:r>
            <w:r>
              <w:rPr>
                <w:rFonts w:ascii="宋体" w:hAnsi="宋体" w:cs="宋体" w:hint="eastAsia"/>
                <w:color w:val="000000"/>
                <w:kern w:val="0"/>
                <w:szCs w:val="21"/>
              </w:rPr>
              <w:t>来</w:t>
            </w:r>
            <w:r>
              <w:rPr>
                <w:rFonts w:ascii="Dotum" w:eastAsia="Dotum" w:hAnsi="Dotum" w:cs="Dotum" w:hint="eastAsia"/>
                <w:color w:val="000000"/>
                <w:kern w:val="0"/>
                <w:szCs w:val="21"/>
              </w:rPr>
              <w:t>，即得到</w:t>
            </w:r>
            <w:r>
              <w:rPr>
                <w:rFonts w:ascii="宋体" w:hAnsi="宋体" w:cs="宋体" w:hint="eastAsia"/>
                <w:color w:val="000000"/>
                <w:kern w:val="0"/>
                <w:szCs w:val="21"/>
              </w:rPr>
              <w:t>区内</w:t>
            </w:r>
            <w:r>
              <w:rPr>
                <w:rFonts w:ascii="Dotum" w:eastAsia="Dotum" w:hAnsi="Dotum" w:cs="Dotum" w:hint="eastAsia"/>
                <w:color w:val="000000"/>
                <w:kern w:val="0"/>
                <w:szCs w:val="21"/>
              </w:rPr>
              <w:t>所包含</w:t>
            </w:r>
            <w:r>
              <w:rPr>
                <w:rFonts w:ascii="宋体" w:hAnsi="宋体" w:cs="宋体" w:hint="eastAsia"/>
                <w:color w:val="000000"/>
                <w:kern w:val="0"/>
                <w:szCs w:val="21"/>
              </w:rPr>
              <w:t>负数</w:t>
            </w:r>
            <w:r>
              <w:rPr>
                <w:rFonts w:ascii="Dotum" w:eastAsia="Dotum" w:hAnsi="Dotum" w:cs="Dotum" w:hint="eastAsia"/>
                <w:color w:val="000000"/>
                <w:kern w:val="0"/>
                <w:szCs w:val="21"/>
              </w:rPr>
              <w:t>的</w:t>
            </w:r>
            <w:r>
              <w:rPr>
                <w:rFonts w:ascii="宋体" w:hAnsi="宋体" w:cs="宋体" w:hint="eastAsia"/>
                <w:color w:val="000000"/>
                <w:kern w:val="0"/>
                <w:szCs w:val="21"/>
              </w:rPr>
              <w:t>个数</w:t>
            </w:r>
            <w:r>
              <w:rPr>
                <w:rFonts w:ascii="Dotum" w:eastAsia="Dotum" w:hAnsi="Dotum" w:cs="Dotum" w:hint="eastAsia"/>
                <w:color w:val="000000"/>
                <w:kern w:val="0"/>
                <w:szCs w:val="21"/>
              </w:rPr>
              <w:t>。</w:t>
            </w:r>
          </w:p>
          <w:p w14:paraId="6DBDADF7" w14:textId="77777777" w:rsidR="00FB13B1" w:rsidRDefault="00FB13B1" w:rsidP="00FB13B1">
            <w:pPr>
              <w:autoSpaceDE w:val="0"/>
              <w:autoSpaceDN w:val="0"/>
              <w:adjustRightInd w:val="0"/>
              <w:ind w:firstLineChars="200" w:firstLine="420"/>
              <w:jc w:val="left"/>
              <w:rPr>
                <w:rFonts w:ascii="华文中宋" w:eastAsia="华文中宋" w:cs="华文中宋"/>
                <w:color w:val="000000"/>
                <w:kern w:val="0"/>
                <w:szCs w:val="21"/>
              </w:rPr>
            </w:pPr>
            <w:r>
              <w:rPr>
                <w:rFonts w:ascii="宋体" w:hAnsi="宋体" w:cs="宋体" w:hint="eastAsia"/>
                <w:color w:val="000000"/>
                <w:kern w:val="0"/>
                <w:szCs w:val="21"/>
              </w:rPr>
              <w:t>实验</w:t>
            </w:r>
            <w:r>
              <w:rPr>
                <w:rFonts w:ascii="Dotum" w:eastAsia="Dotum" w:hAnsi="Dotum" w:cs="Dotum" w:hint="eastAsia"/>
                <w:color w:val="000000"/>
                <w:kern w:val="0"/>
                <w:szCs w:val="21"/>
              </w:rPr>
              <w:t>程序流程</w:t>
            </w:r>
            <w:r>
              <w:rPr>
                <w:rFonts w:ascii="宋体" w:hAnsi="宋体" w:cs="宋体" w:hint="eastAsia"/>
                <w:color w:val="000000"/>
                <w:kern w:val="0"/>
                <w:szCs w:val="21"/>
              </w:rPr>
              <w:t>图</w:t>
            </w:r>
            <w:r>
              <w:rPr>
                <w:rFonts w:ascii="Dotum" w:eastAsia="Dotum" w:hAnsi="Dotum" w:cs="Dotum" w:hint="eastAsia"/>
                <w:color w:val="000000"/>
                <w:kern w:val="0"/>
                <w:szCs w:val="21"/>
              </w:rPr>
              <w:t>如</w:t>
            </w:r>
            <w:r>
              <w:rPr>
                <w:rFonts w:ascii="宋体" w:hAnsi="宋体" w:cs="宋体" w:hint="eastAsia"/>
                <w:color w:val="000000"/>
                <w:kern w:val="0"/>
                <w:szCs w:val="21"/>
              </w:rPr>
              <w:t>图</w:t>
            </w:r>
            <w:smartTag w:uri="urn:schemas-microsoft-com:office:smarttags" w:element="chsdate">
              <w:smartTagPr>
                <w:attr w:name="IsROCDate" w:val="False"/>
                <w:attr w:name="IsLunarDate" w:val="False"/>
                <w:attr w:name="Day" w:val="2"/>
                <w:attr w:name="Month" w:val="5"/>
                <w:attr w:name="Year" w:val="2001"/>
              </w:smartTagPr>
              <w:r>
                <w:rPr>
                  <w:rFonts w:eastAsia="华文中宋"/>
                  <w:color w:val="000000"/>
                  <w:kern w:val="0"/>
                  <w:szCs w:val="21"/>
                </w:rPr>
                <w:t>1-5-2</w:t>
              </w:r>
            </w:smartTag>
            <w:r>
              <w:rPr>
                <w:rFonts w:ascii="华文中宋" w:eastAsia="华文中宋" w:cs="华文中宋" w:hint="eastAsia"/>
                <w:color w:val="000000"/>
                <w:kern w:val="0"/>
                <w:szCs w:val="21"/>
              </w:rPr>
              <w:t>所示。</w:t>
            </w:r>
          </w:p>
          <w:p w14:paraId="20C7CF5F" w14:textId="77777777" w:rsidR="00FB13B1" w:rsidRDefault="00FB13B1" w:rsidP="00FB13B1">
            <w:pPr>
              <w:autoSpaceDE w:val="0"/>
              <w:autoSpaceDN w:val="0"/>
              <w:adjustRightInd w:val="0"/>
              <w:jc w:val="left"/>
              <w:rPr>
                <w:rFonts w:ascii="STZhongsong,Bold" w:eastAsia="STZhongsong,Bold" w:cs="STZhongsong,Bold"/>
                <w:b/>
                <w:bCs/>
                <w:kern w:val="0"/>
                <w:szCs w:val="21"/>
              </w:rPr>
            </w:pPr>
            <w:r>
              <w:rPr>
                <w:rFonts w:ascii="STZhongsong,Bold" w:eastAsia="STZhongsong,Bold" w:cs="STZhongsong,Bold" w:hint="eastAsia"/>
                <w:b/>
                <w:bCs/>
                <w:kern w:val="0"/>
                <w:szCs w:val="21"/>
              </w:rPr>
              <w:t>实验程序清单（例程文件名为：</w:t>
            </w:r>
            <w:r>
              <w:rPr>
                <w:rFonts w:eastAsia="STZhongsong,Bold"/>
                <w:b/>
                <w:bCs/>
                <w:kern w:val="0"/>
                <w:szCs w:val="21"/>
              </w:rPr>
              <w:t>A5-2.ASM</w:t>
            </w:r>
            <w:r>
              <w:rPr>
                <w:rFonts w:ascii="STZhongsong,Bold" w:eastAsia="STZhongsong,Bold" w:cs="STZhongsong,Bold" w:hint="eastAsia"/>
                <w:b/>
                <w:bCs/>
                <w:kern w:val="0"/>
                <w:szCs w:val="21"/>
              </w:rPr>
              <w:t>）</w:t>
            </w:r>
          </w:p>
          <w:p w14:paraId="2C6B460E" w14:textId="77777777" w:rsidR="00FB13B1" w:rsidRDefault="00FB13B1" w:rsidP="00FB13B1">
            <w:pPr>
              <w:autoSpaceDE w:val="0"/>
              <w:autoSpaceDN w:val="0"/>
              <w:adjustRightInd w:val="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SSTACK SEGMENT STACK</w:t>
            </w:r>
          </w:p>
          <w:p w14:paraId="2A6B590F" w14:textId="77777777" w:rsidR="00FB13B1" w:rsidRDefault="00FB13B1" w:rsidP="00FB13B1">
            <w:pPr>
              <w:autoSpaceDE w:val="0"/>
              <w:autoSpaceDN w:val="0"/>
              <w:adjustRightInd w:val="0"/>
              <w:ind w:firstLineChars="450" w:firstLine="81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DW 64 DUP(?)</w:t>
            </w:r>
          </w:p>
          <w:p w14:paraId="73446359" w14:textId="77777777" w:rsidR="00FB13B1" w:rsidRDefault="00FB13B1" w:rsidP="00FB13B1">
            <w:pPr>
              <w:autoSpaceDE w:val="0"/>
              <w:autoSpaceDN w:val="0"/>
              <w:adjustRightInd w:val="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 xml:space="preserve">SSTACK </w:t>
            </w:r>
            <w:r>
              <w:rPr>
                <w:rFonts w:ascii="Courier New" w:eastAsia="STZhongsong,Bold" w:hAnsi="Courier New" w:cs="Courier New" w:hint="eastAsia"/>
                <w:kern w:val="0"/>
                <w:sz w:val="18"/>
                <w:szCs w:val="18"/>
              </w:rPr>
              <w:t xml:space="preserve">  </w:t>
            </w:r>
            <w:r>
              <w:rPr>
                <w:rFonts w:ascii="Courier New" w:eastAsia="STZhongsong,Bold" w:hAnsi="Courier New" w:cs="Courier New"/>
                <w:kern w:val="0"/>
                <w:sz w:val="18"/>
                <w:szCs w:val="18"/>
              </w:rPr>
              <w:t>ENDS</w:t>
            </w:r>
          </w:p>
          <w:p w14:paraId="21A43170" w14:textId="77777777" w:rsidR="00FB13B1" w:rsidRDefault="00FB13B1" w:rsidP="00FB13B1">
            <w:pPr>
              <w:autoSpaceDE w:val="0"/>
              <w:autoSpaceDN w:val="0"/>
              <w:adjustRightInd w:val="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CODE</w:t>
            </w:r>
            <w:r>
              <w:rPr>
                <w:rFonts w:ascii="Courier New" w:eastAsia="STZhongsong,Bold" w:hAnsi="Courier New" w:cs="Courier New" w:hint="eastAsia"/>
                <w:kern w:val="0"/>
                <w:sz w:val="18"/>
                <w:szCs w:val="18"/>
              </w:rPr>
              <w:t xml:space="preserve">    </w:t>
            </w:r>
            <w:r>
              <w:rPr>
                <w:rFonts w:ascii="Courier New" w:eastAsia="STZhongsong,Bold" w:hAnsi="Courier New" w:cs="Courier New"/>
                <w:kern w:val="0"/>
                <w:sz w:val="18"/>
                <w:szCs w:val="18"/>
              </w:rPr>
              <w:t xml:space="preserve"> SEGMENT</w:t>
            </w:r>
          </w:p>
          <w:p w14:paraId="330962F1" w14:textId="77777777" w:rsidR="00FB13B1" w:rsidRDefault="00FB13B1" w:rsidP="00FB13B1">
            <w:pPr>
              <w:autoSpaceDE w:val="0"/>
              <w:autoSpaceDN w:val="0"/>
              <w:adjustRightInd w:val="0"/>
              <w:ind w:firstLineChars="500" w:firstLine="90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ASSUME CS:CODE</w:t>
            </w:r>
          </w:p>
          <w:p w14:paraId="0A257572" w14:textId="77777777" w:rsidR="00FB13B1" w:rsidRDefault="00FB13B1" w:rsidP="00FB13B1">
            <w:pPr>
              <w:autoSpaceDE w:val="0"/>
              <w:autoSpaceDN w:val="0"/>
              <w:adjustRightInd w:val="0"/>
              <w:jc w:val="left"/>
              <w:rPr>
                <w:rFonts w:ascii="华文中宋" w:eastAsia="华文中宋" w:cs="华文中宋"/>
                <w:kern w:val="0"/>
                <w:sz w:val="18"/>
                <w:szCs w:val="18"/>
              </w:rPr>
            </w:pPr>
            <w:r>
              <w:rPr>
                <w:rFonts w:ascii="Courier New" w:eastAsia="STZhongsong,Bold" w:hAnsi="Courier New" w:cs="Courier New"/>
                <w:kern w:val="0"/>
                <w:sz w:val="18"/>
                <w:szCs w:val="18"/>
              </w:rPr>
              <w:lastRenderedPageBreak/>
              <w:t>START:</w:t>
            </w:r>
            <w:r>
              <w:rPr>
                <w:rFonts w:ascii="Courier New" w:eastAsia="STZhongsong,Bold" w:hAnsi="Courier New" w:cs="Courier New" w:hint="eastAsia"/>
                <w:kern w:val="0"/>
                <w:sz w:val="18"/>
                <w:szCs w:val="18"/>
              </w:rPr>
              <w:t xml:space="preserve">  </w:t>
            </w:r>
            <w:r>
              <w:rPr>
                <w:rFonts w:ascii="Courier New" w:eastAsia="STZhongsong,Bold" w:hAnsi="Courier New" w:cs="Courier New"/>
                <w:kern w:val="0"/>
                <w:sz w:val="18"/>
                <w:szCs w:val="18"/>
              </w:rPr>
              <w:t xml:space="preserve"> MOV DI, 3000H ;</w:t>
            </w:r>
            <w:r>
              <w:rPr>
                <w:rFonts w:ascii="宋体" w:hAnsi="宋体" w:cs="宋体" w:hint="eastAsia"/>
                <w:kern w:val="0"/>
                <w:sz w:val="18"/>
                <w:szCs w:val="18"/>
              </w:rPr>
              <w:t>数</w:t>
            </w:r>
            <w:r>
              <w:rPr>
                <w:rFonts w:ascii="Dotum" w:eastAsia="Dotum" w:hAnsi="Dotum" w:cs="Dotum" w:hint="eastAsia"/>
                <w:kern w:val="0"/>
                <w:sz w:val="18"/>
                <w:szCs w:val="18"/>
              </w:rPr>
              <w:t>据</w:t>
            </w:r>
            <w:r>
              <w:rPr>
                <w:rFonts w:ascii="宋体" w:hAnsi="宋体" w:cs="宋体" w:hint="eastAsia"/>
                <w:kern w:val="0"/>
                <w:sz w:val="18"/>
                <w:szCs w:val="18"/>
              </w:rPr>
              <w:t>区</w:t>
            </w:r>
            <w:r>
              <w:rPr>
                <w:rFonts w:ascii="Dotum" w:eastAsia="Dotum" w:hAnsi="Dotum" w:cs="Dotum" w:hint="eastAsia"/>
                <w:kern w:val="0"/>
                <w:sz w:val="18"/>
                <w:szCs w:val="18"/>
              </w:rPr>
              <w:t>首地址</w:t>
            </w:r>
          </w:p>
          <w:p w14:paraId="5A174B3D" w14:textId="77777777" w:rsidR="00FB13B1" w:rsidRDefault="00FB13B1" w:rsidP="00FB13B1">
            <w:pPr>
              <w:autoSpaceDE w:val="0"/>
              <w:autoSpaceDN w:val="0"/>
              <w:adjustRightInd w:val="0"/>
              <w:ind w:firstLineChars="500" w:firstLine="900"/>
              <w:jc w:val="left"/>
              <w:rPr>
                <w:rFonts w:ascii="华文中宋" w:eastAsia="华文中宋" w:cs="华文中宋"/>
                <w:kern w:val="0"/>
                <w:sz w:val="18"/>
                <w:szCs w:val="18"/>
              </w:rPr>
            </w:pPr>
            <w:r>
              <w:rPr>
                <w:rFonts w:ascii="Courier New" w:eastAsia="STZhongsong,Bold" w:hAnsi="Courier New" w:cs="Courier New"/>
                <w:kern w:val="0"/>
                <w:sz w:val="18"/>
                <w:szCs w:val="18"/>
              </w:rPr>
              <w:t>MOV CL, [DI] ;</w:t>
            </w:r>
            <w:r>
              <w:rPr>
                <w:rFonts w:ascii="华文中宋" w:eastAsia="华文中宋" w:cs="华文中宋" w:hint="eastAsia"/>
                <w:kern w:val="0"/>
                <w:sz w:val="18"/>
                <w:szCs w:val="18"/>
              </w:rPr>
              <w:t>取</w:t>
            </w:r>
            <w:r>
              <w:rPr>
                <w:rFonts w:ascii="宋体" w:hAnsi="宋体" w:cs="宋体" w:hint="eastAsia"/>
                <w:kern w:val="0"/>
                <w:sz w:val="18"/>
                <w:szCs w:val="18"/>
              </w:rPr>
              <w:t>数</w:t>
            </w:r>
            <w:r>
              <w:rPr>
                <w:rFonts w:ascii="Dotum" w:eastAsia="Dotum" w:hAnsi="Dotum" w:cs="Dotum" w:hint="eastAsia"/>
                <w:kern w:val="0"/>
                <w:sz w:val="18"/>
                <w:szCs w:val="18"/>
              </w:rPr>
              <w:t>据</w:t>
            </w:r>
            <w:r>
              <w:rPr>
                <w:rFonts w:ascii="宋体" w:hAnsi="宋体" w:cs="宋体" w:hint="eastAsia"/>
                <w:kern w:val="0"/>
                <w:sz w:val="18"/>
                <w:szCs w:val="18"/>
              </w:rPr>
              <w:t>个数</w:t>
            </w:r>
          </w:p>
          <w:p w14:paraId="4AAE3F2C" w14:textId="77777777" w:rsidR="00FB13B1" w:rsidRDefault="00FB13B1" w:rsidP="00FB13B1">
            <w:pPr>
              <w:autoSpaceDE w:val="0"/>
              <w:autoSpaceDN w:val="0"/>
              <w:adjustRightInd w:val="0"/>
              <w:ind w:firstLineChars="500" w:firstLine="90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XOR CH, CH</w:t>
            </w:r>
          </w:p>
          <w:p w14:paraId="19BA56ED" w14:textId="77777777" w:rsidR="00FB13B1" w:rsidRDefault="00FB13B1" w:rsidP="00FB13B1">
            <w:pPr>
              <w:autoSpaceDE w:val="0"/>
              <w:autoSpaceDN w:val="0"/>
              <w:adjustRightInd w:val="0"/>
              <w:ind w:firstLineChars="500" w:firstLine="90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MOV BL, CH</w:t>
            </w:r>
          </w:p>
          <w:p w14:paraId="1CA570B5" w14:textId="77777777" w:rsidR="00FB13B1" w:rsidRDefault="00FB13B1" w:rsidP="00FB13B1">
            <w:pPr>
              <w:autoSpaceDE w:val="0"/>
              <w:autoSpaceDN w:val="0"/>
              <w:adjustRightInd w:val="0"/>
              <w:ind w:firstLineChars="500" w:firstLine="900"/>
              <w:jc w:val="left"/>
              <w:rPr>
                <w:rFonts w:ascii="华文中宋" w:eastAsia="华文中宋" w:cs="华文中宋"/>
                <w:kern w:val="0"/>
                <w:sz w:val="18"/>
                <w:szCs w:val="18"/>
              </w:rPr>
            </w:pPr>
            <w:r>
              <w:rPr>
                <w:rFonts w:ascii="Courier New" w:eastAsia="STZhongsong,Bold" w:hAnsi="Courier New" w:cs="Courier New"/>
                <w:kern w:val="0"/>
                <w:sz w:val="18"/>
                <w:szCs w:val="18"/>
              </w:rPr>
              <w:t>INC DI ;</w:t>
            </w:r>
            <w:r>
              <w:rPr>
                <w:rFonts w:ascii="华文中宋" w:eastAsia="华文中宋" w:cs="华文中宋" w:hint="eastAsia"/>
                <w:kern w:val="0"/>
                <w:sz w:val="18"/>
                <w:szCs w:val="18"/>
              </w:rPr>
              <w:t>指向第一</w:t>
            </w:r>
            <w:r>
              <w:rPr>
                <w:rFonts w:ascii="宋体" w:hAnsi="宋体" w:cs="宋体" w:hint="eastAsia"/>
                <w:kern w:val="0"/>
                <w:sz w:val="18"/>
                <w:szCs w:val="18"/>
              </w:rPr>
              <w:t>个数</w:t>
            </w:r>
            <w:r>
              <w:rPr>
                <w:rFonts w:ascii="Dotum" w:eastAsia="Dotum" w:hAnsi="Dotum" w:cs="Dotum" w:hint="eastAsia"/>
                <w:kern w:val="0"/>
                <w:sz w:val="18"/>
                <w:szCs w:val="18"/>
              </w:rPr>
              <w:t>据</w:t>
            </w:r>
          </w:p>
          <w:p w14:paraId="11E1827C" w14:textId="77777777" w:rsidR="00FB13B1" w:rsidRDefault="00FB13B1" w:rsidP="00FB13B1">
            <w:pPr>
              <w:autoSpaceDE w:val="0"/>
              <w:autoSpaceDN w:val="0"/>
              <w:adjustRightInd w:val="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 xml:space="preserve">A1: </w:t>
            </w:r>
            <w:r>
              <w:rPr>
                <w:rFonts w:ascii="Courier New" w:eastAsia="STZhongsong,Bold" w:hAnsi="Courier New" w:cs="Courier New" w:hint="eastAsia"/>
                <w:kern w:val="0"/>
                <w:sz w:val="18"/>
                <w:szCs w:val="18"/>
              </w:rPr>
              <w:t xml:space="preserve">      </w:t>
            </w:r>
            <w:r>
              <w:rPr>
                <w:rFonts w:ascii="Courier New" w:eastAsia="STZhongsong,Bold" w:hAnsi="Courier New" w:cs="Courier New"/>
                <w:kern w:val="0"/>
                <w:sz w:val="18"/>
                <w:szCs w:val="18"/>
              </w:rPr>
              <w:t>MOV AL, [DI]</w:t>
            </w:r>
          </w:p>
          <w:p w14:paraId="13578167" w14:textId="77777777" w:rsidR="00FB13B1" w:rsidRDefault="00FB13B1" w:rsidP="00FB13B1">
            <w:pPr>
              <w:autoSpaceDE w:val="0"/>
              <w:autoSpaceDN w:val="0"/>
              <w:adjustRightInd w:val="0"/>
              <w:ind w:firstLineChars="500" w:firstLine="90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TEST AL, 80H ;</w:t>
            </w:r>
            <w:r>
              <w:rPr>
                <w:rFonts w:ascii="宋体" w:hAnsi="宋体" w:cs="宋体" w:hint="eastAsia"/>
                <w:kern w:val="0"/>
                <w:sz w:val="18"/>
                <w:szCs w:val="18"/>
              </w:rPr>
              <w:t>检查数</w:t>
            </w:r>
            <w:r>
              <w:rPr>
                <w:rFonts w:ascii="Dotum" w:eastAsia="Dotum" w:hAnsi="Dotum" w:cs="Dotum" w:hint="eastAsia"/>
                <w:kern w:val="0"/>
                <w:sz w:val="18"/>
                <w:szCs w:val="18"/>
              </w:rPr>
              <w:t>据首位是否</w:t>
            </w:r>
            <w:r>
              <w:rPr>
                <w:rFonts w:ascii="宋体" w:hAnsi="宋体" w:cs="宋体" w:hint="eastAsia"/>
                <w:kern w:val="0"/>
                <w:sz w:val="18"/>
                <w:szCs w:val="18"/>
              </w:rPr>
              <w:t>为</w:t>
            </w:r>
            <w:r>
              <w:rPr>
                <w:rFonts w:ascii="Courier New" w:eastAsia="STZhongsong,Bold" w:hAnsi="Courier New" w:cs="Courier New"/>
                <w:kern w:val="0"/>
                <w:sz w:val="18"/>
                <w:szCs w:val="18"/>
              </w:rPr>
              <w:t>1</w:t>
            </w:r>
          </w:p>
          <w:p w14:paraId="1F0C024B" w14:textId="77777777" w:rsidR="00FB13B1" w:rsidRDefault="00FB13B1" w:rsidP="00FB13B1">
            <w:pPr>
              <w:autoSpaceDE w:val="0"/>
              <w:autoSpaceDN w:val="0"/>
              <w:adjustRightInd w:val="0"/>
              <w:ind w:firstLineChars="500" w:firstLine="90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JE A2</w:t>
            </w:r>
          </w:p>
          <w:p w14:paraId="2AC0C1BA" w14:textId="77777777" w:rsidR="00FB13B1" w:rsidRDefault="00FB13B1" w:rsidP="00FB13B1">
            <w:pPr>
              <w:autoSpaceDE w:val="0"/>
              <w:autoSpaceDN w:val="0"/>
              <w:adjustRightInd w:val="0"/>
              <w:ind w:firstLineChars="500" w:firstLine="90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INC BL ;</w:t>
            </w:r>
            <w:r>
              <w:rPr>
                <w:rFonts w:ascii="宋体" w:hAnsi="宋体" w:cs="宋体" w:hint="eastAsia"/>
                <w:kern w:val="0"/>
                <w:sz w:val="18"/>
                <w:szCs w:val="18"/>
              </w:rPr>
              <w:t>负数个数</w:t>
            </w:r>
            <w:r>
              <w:rPr>
                <w:rFonts w:ascii="Dotum" w:eastAsia="Dotum" w:hAnsi="Dotum" w:cs="Dotum" w:hint="eastAsia"/>
                <w:kern w:val="0"/>
                <w:sz w:val="18"/>
                <w:szCs w:val="18"/>
              </w:rPr>
              <w:t>加</w:t>
            </w:r>
            <w:r>
              <w:rPr>
                <w:rFonts w:ascii="Courier New" w:eastAsia="STZhongsong,Bold" w:hAnsi="Courier New" w:cs="Courier New"/>
                <w:kern w:val="0"/>
                <w:sz w:val="18"/>
                <w:szCs w:val="18"/>
              </w:rPr>
              <w:t>1</w:t>
            </w:r>
          </w:p>
          <w:p w14:paraId="3FD4C52D" w14:textId="77777777" w:rsidR="00FB13B1" w:rsidRDefault="00FB13B1" w:rsidP="00FB13B1">
            <w:pPr>
              <w:autoSpaceDE w:val="0"/>
              <w:autoSpaceDN w:val="0"/>
              <w:adjustRightInd w:val="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A2:</w:t>
            </w:r>
            <w:r>
              <w:rPr>
                <w:rFonts w:ascii="Courier New" w:eastAsia="STZhongsong,Bold" w:hAnsi="Courier New" w:cs="Courier New" w:hint="eastAsia"/>
                <w:kern w:val="0"/>
                <w:sz w:val="18"/>
                <w:szCs w:val="18"/>
              </w:rPr>
              <w:t xml:space="preserve">     </w:t>
            </w:r>
            <w:r>
              <w:rPr>
                <w:rFonts w:ascii="Courier New" w:eastAsia="STZhongsong,Bold" w:hAnsi="Courier New" w:cs="Courier New"/>
                <w:kern w:val="0"/>
                <w:sz w:val="18"/>
                <w:szCs w:val="18"/>
              </w:rPr>
              <w:t xml:space="preserve"> INC DI</w:t>
            </w:r>
          </w:p>
          <w:p w14:paraId="609D298F" w14:textId="77777777" w:rsidR="00FB13B1" w:rsidRDefault="00FB13B1" w:rsidP="00FB13B1">
            <w:pPr>
              <w:autoSpaceDE w:val="0"/>
              <w:autoSpaceDN w:val="0"/>
              <w:adjustRightInd w:val="0"/>
              <w:ind w:firstLineChars="500" w:firstLine="900"/>
              <w:jc w:val="left"/>
              <w:rPr>
                <w:rFonts w:ascii="Courier New" w:eastAsia="STZhongsong,Bold" w:hAnsi="Courier New" w:cs="Courier New"/>
                <w:kern w:val="0"/>
                <w:sz w:val="18"/>
                <w:szCs w:val="18"/>
              </w:rPr>
            </w:pPr>
            <w:smartTag w:uri="urn:schemas-microsoft-com:office:smarttags" w:element="place">
              <w:r>
                <w:rPr>
                  <w:rFonts w:ascii="Courier New" w:eastAsia="STZhongsong,Bold" w:hAnsi="Courier New" w:cs="Courier New"/>
                  <w:kern w:val="0"/>
                  <w:sz w:val="18"/>
                  <w:szCs w:val="18"/>
                </w:rPr>
                <w:t>LOOP</w:t>
              </w:r>
            </w:smartTag>
            <w:r>
              <w:rPr>
                <w:rFonts w:ascii="Courier New" w:eastAsia="STZhongsong,Bold" w:hAnsi="Courier New" w:cs="Courier New"/>
                <w:kern w:val="0"/>
                <w:sz w:val="18"/>
                <w:szCs w:val="18"/>
              </w:rPr>
              <w:t xml:space="preserve"> A1</w:t>
            </w:r>
          </w:p>
          <w:p w14:paraId="08504777" w14:textId="77777777" w:rsidR="00FB13B1" w:rsidRDefault="00FB13B1" w:rsidP="00FB13B1">
            <w:pPr>
              <w:autoSpaceDE w:val="0"/>
              <w:autoSpaceDN w:val="0"/>
              <w:adjustRightInd w:val="0"/>
              <w:ind w:firstLineChars="500" w:firstLine="900"/>
              <w:jc w:val="left"/>
              <w:rPr>
                <w:rFonts w:ascii="华文中宋" w:eastAsia="华文中宋" w:cs="华文中宋"/>
                <w:kern w:val="0"/>
                <w:sz w:val="18"/>
                <w:szCs w:val="18"/>
              </w:rPr>
            </w:pPr>
            <w:r>
              <w:rPr>
                <w:rFonts w:ascii="Courier New" w:eastAsia="STZhongsong,Bold" w:hAnsi="Courier New" w:cs="Courier New"/>
                <w:kern w:val="0"/>
                <w:sz w:val="18"/>
                <w:szCs w:val="18"/>
              </w:rPr>
              <w:t>MOV [DI], BL ;</w:t>
            </w:r>
            <w:r>
              <w:rPr>
                <w:rFonts w:ascii="华文中宋" w:eastAsia="华文中宋" w:cs="华文中宋" w:hint="eastAsia"/>
                <w:kern w:val="0"/>
                <w:sz w:val="18"/>
                <w:szCs w:val="18"/>
              </w:rPr>
              <w:t>保存</w:t>
            </w:r>
            <w:r>
              <w:rPr>
                <w:rFonts w:ascii="宋体" w:hAnsi="宋体" w:cs="宋体" w:hint="eastAsia"/>
                <w:kern w:val="0"/>
                <w:sz w:val="18"/>
                <w:szCs w:val="18"/>
              </w:rPr>
              <w:t>结</w:t>
            </w:r>
            <w:r>
              <w:rPr>
                <w:rFonts w:ascii="Dotum" w:eastAsia="Dotum" w:hAnsi="Dotum" w:cs="Dotum" w:hint="eastAsia"/>
                <w:kern w:val="0"/>
                <w:sz w:val="18"/>
                <w:szCs w:val="18"/>
              </w:rPr>
              <w:t>果</w:t>
            </w:r>
          </w:p>
          <w:p w14:paraId="0AD26505" w14:textId="77777777" w:rsidR="00FB13B1" w:rsidRDefault="00FB13B1" w:rsidP="00FB13B1">
            <w:pPr>
              <w:autoSpaceDE w:val="0"/>
              <w:autoSpaceDN w:val="0"/>
              <w:adjustRightInd w:val="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A3:</w:t>
            </w:r>
            <w:r>
              <w:rPr>
                <w:rFonts w:ascii="Courier New" w:eastAsia="STZhongsong,Bold" w:hAnsi="Courier New" w:cs="Courier New" w:hint="eastAsia"/>
                <w:kern w:val="0"/>
                <w:sz w:val="18"/>
                <w:szCs w:val="18"/>
              </w:rPr>
              <w:t xml:space="preserve">     </w:t>
            </w:r>
            <w:r>
              <w:rPr>
                <w:rFonts w:ascii="Courier New" w:eastAsia="STZhongsong,Bold" w:hAnsi="Courier New" w:cs="Courier New"/>
                <w:kern w:val="0"/>
                <w:sz w:val="18"/>
                <w:szCs w:val="18"/>
              </w:rPr>
              <w:t xml:space="preserve"> JMP A3</w:t>
            </w:r>
          </w:p>
          <w:p w14:paraId="447A1A8D" w14:textId="77777777" w:rsidR="00FB13B1" w:rsidRDefault="00FB13B1" w:rsidP="00FB13B1">
            <w:pPr>
              <w:autoSpaceDE w:val="0"/>
              <w:autoSpaceDN w:val="0"/>
              <w:adjustRightInd w:val="0"/>
              <w:jc w:val="left"/>
              <w:rPr>
                <w:rFonts w:ascii="Courier New" w:eastAsia="STZhongsong,Bold" w:hAnsi="Courier New" w:cs="Courier New"/>
                <w:kern w:val="0"/>
                <w:sz w:val="18"/>
                <w:szCs w:val="18"/>
              </w:rPr>
            </w:pPr>
            <w:r>
              <w:rPr>
                <w:rFonts w:ascii="Courier New" w:eastAsia="STZhongsong,Bold" w:hAnsi="Courier New" w:cs="Courier New"/>
                <w:kern w:val="0"/>
                <w:sz w:val="18"/>
                <w:szCs w:val="18"/>
              </w:rPr>
              <w:t>CODE</w:t>
            </w:r>
            <w:r>
              <w:rPr>
                <w:rFonts w:ascii="Courier New" w:eastAsia="STZhongsong,Bold" w:hAnsi="Courier New" w:cs="Courier New" w:hint="eastAsia"/>
                <w:kern w:val="0"/>
                <w:sz w:val="18"/>
                <w:szCs w:val="18"/>
              </w:rPr>
              <w:t xml:space="preserve">     </w:t>
            </w:r>
            <w:r>
              <w:rPr>
                <w:rFonts w:ascii="Courier New" w:eastAsia="STZhongsong,Bold" w:hAnsi="Courier New" w:cs="Courier New"/>
                <w:kern w:val="0"/>
                <w:sz w:val="18"/>
                <w:szCs w:val="18"/>
              </w:rPr>
              <w:t>ENDS</w:t>
            </w:r>
          </w:p>
          <w:p w14:paraId="1B5973BC" w14:textId="77777777" w:rsidR="00FB13B1" w:rsidRDefault="00FB13B1" w:rsidP="00FB13B1">
            <w:pPr>
              <w:autoSpaceDE w:val="0"/>
              <w:autoSpaceDN w:val="0"/>
              <w:adjustRightInd w:val="0"/>
              <w:ind w:firstLineChars="500" w:firstLine="900"/>
              <w:jc w:val="left"/>
              <w:rPr>
                <w:rFonts w:ascii="华文中宋" w:eastAsia="华文中宋" w:cs="华文中宋"/>
                <w:color w:val="000000"/>
                <w:kern w:val="0"/>
                <w:szCs w:val="21"/>
              </w:rPr>
            </w:pPr>
            <w:r>
              <w:rPr>
                <w:rFonts w:ascii="Courier New" w:eastAsia="STZhongsong,Bold" w:hAnsi="Courier New" w:cs="Courier New"/>
                <w:kern w:val="0"/>
                <w:sz w:val="18"/>
                <w:szCs w:val="18"/>
              </w:rPr>
              <w:t>END START</w:t>
            </w:r>
          </w:p>
          <w:p w14:paraId="51B9A4F9" w14:textId="6BD2F6D6" w:rsidR="00FB13B1" w:rsidRDefault="00FB13B1" w:rsidP="00FB13B1">
            <w:pPr>
              <w:autoSpaceDE w:val="0"/>
              <w:autoSpaceDN w:val="0"/>
              <w:adjustRightInd w:val="0"/>
              <w:jc w:val="center"/>
              <w:rPr>
                <w:rFonts w:ascii="华文中宋" w:eastAsia="华文中宋" w:cs="华文中宋"/>
                <w:color w:val="000000"/>
                <w:kern w:val="0"/>
                <w:szCs w:val="21"/>
              </w:rPr>
            </w:pPr>
            <w:r w:rsidRPr="00CA202B">
              <w:rPr>
                <w:rFonts w:ascii="华文中宋" w:eastAsia="华文中宋" w:cs="华文中宋"/>
                <w:noProof/>
                <w:color w:val="000000"/>
                <w:kern w:val="0"/>
                <w:szCs w:val="21"/>
              </w:rPr>
              <w:lastRenderedPageBreak/>
              <w:drawing>
                <wp:inline distT="0" distB="0" distL="0" distR="0" wp14:anchorId="2ED8A426" wp14:editId="74CCB1EE">
                  <wp:extent cx="1912620" cy="48691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620" cy="4869180"/>
                          </a:xfrm>
                          <a:prstGeom prst="rect">
                            <a:avLst/>
                          </a:prstGeom>
                          <a:noFill/>
                          <a:ln>
                            <a:noFill/>
                          </a:ln>
                        </pic:spPr>
                      </pic:pic>
                    </a:graphicData>
                  </a:graphic>
                </wp:inline>
              </w:drawing>
            </w:r>
          </w:p>
          <w:p w14:paraId="59FACEB4" w14:textId="77777777" w:rsidR="00FB13B1" w:rsidRDefault="00FB13B1" w:rsidP="00FB13B1">
            <w:pPr>
              <w:autoSpaceDE w:val="0"/>
              <w:autoSpaceDN w:val="0"/>
              <w:adjustRightInd w:val="0"/>
              <w:jc w:val="center"/>
              <w:rPr>
                <w:rFonts w:ascii="华文中宋" w:eastAsia="华文中宋" w:cs="华文中宋"/>
                <w:color w:val="000000"/>
                <w:kern w:val="0"/>
                <w:szCs w:val="21"/>
              </w:rPr>
            </w:pPr>
            <w:r>
              <w:rPr>
                <w:rFonts w:ascii="STZhongsong,Bold" w:eastAsia="STZhongsong,Bold" w:cs="STZhongsong,Bold" w:hint="eastAsia"/>
                <w:b/>
                <w:bCs/>
                <w:color w:val="000000"/>
                <w:kern w:val="0"/>
                <w:sz w:val="18"/>
                <w:szCs w:val="18"/>
              </w:rPr>
              <w:t>图</w:t>
            </w:r>
            <w:smartTag w:uri="urn:schemas-microsoft-com:office:smarttags" w:element="chsdate">
              <w:smartTagPr>
                <w:attr w:name="IsROCDate" w:val="False"/>
                <w:attr w:name="IsLunarDate" w:val="False"/>
                <w:attr w:name="Day" w:val="2"/>
                <w:attr w:name="Month" w:val="4"/>
                <w:attr w:name="Year" w:val="2001"/>
              </w:smartTagPr>
              <w:r>
                <w:rPr>
                  <w:rFonts w:ascii="华文中宋" w:eastAsia="华文中宋" w:cs="华文中宋"/>
                  <w:b/>
                  <w:bCs/>
                  <w:color w:val="000000"/>
                  <w:kern w:val="0"/>
                  <w:sz w:val="18"/>
                  <w:szCs w:val="18"/>
                </w:rPr>
                <w:t>1-</w:t>
              </w:r>
              <w:r>
                <w:rPr>
                  <w:rFonts w:ascii="华文中宋" w:eastAsia="华文中宋" w:cs="华文中宋" w:hint="eastAsia"/>
                  <w:b/>
                  <w:bCs/>
                  <w:color w:val="000000"/>
                  <w:kern w:val="0"/>
                  <w:sz w:val="18"/>
                  <w:szCs w:val="18"/>
                </w:rPr>
                <w:t>4</w:t>
              </w:r>
              <w:r>
                <w:rPr>
                  <w:rFonts w:ascii="华文中宋" w:eastAsia="华文中宋" w:cs="华文中宋"/>
                  <w:b/>
                  <w:bCs/>
                  <w:color w:val="000000"/>
                  <w:kern w:val="0"/>
                  <w:sz w:val="18"/>
                  <w:szCs w:val="18"/>
                </w:rPr>
                <w:t>-2</w:t>
              </w:r>
            </w:smartTag>
            <w:r>
              <w:rPr>
                <w:rFonts w:ascii="华文中宋" w:eastAsia="华文中宋" w:cs="华文中宋"/>
                <w:b/>
                <w:bCs/>
                <w:color w:val="000000"/>
                <w:kern w:val="0"/>
                <w:sz w:val="18"/>
                <w:szCs w:val="18"/>
              </w:rPr>
              <w:t xml:space="preserve"> </w:t>
            </w:r>
            <w:r>
              <w:rPr>
                <w:rFonts w:ascii="STZhongsong,Bold" w:eastAsia="STZhongsong,Bold" w:cs="STZhongsong,Bold" w:hint="eastAsia"/>
                <w:b/>
                <w:bCs/>
                <w:color w:val="000000"/>
                <w:kern w:val="0"/>
                <w:sz w:val="18"/>
                <w:szCs w:val="18"/>
              </w:rPr>
              <w:t>程序流程图</w:t>
            </w:r>
          </w:p>
          <w:p w14:paraId="05D8BEF6" w14:textId="77777777" w:rsidR="00FB13B1" w:rsidRDefault="00FB13B1" w:rsidP="00FB13B1">
            <w:pPr>
              <w:autoSpaceDE w:val="0"/>
              <w:autoSpaceDN w:val="0"/>
              <w:adjustRightInd w:val="0"/>
              <w:jc w:val="left"/>
              <w:rPr>
                <w:rFonts w:ascii="STZhongsong,Bold" w:eastAsia="STZhongsong,Bold" w:cs="STZhongsong,Bold"/>
                <w:b/>
                <w:bCs/>
                <w:color w:val="000000"/>
                <w:kern w:val="0"/>
                <w:szCs w:val="21"/>
              </w:rPr>
            </w:pPr>
            <w:r>
              <w:rPr>
                <w:rFonts w:ascii="STZhongsong,Bold" w:eastAsia="STZhongsong,Bold" w:cs="STZhongsong,Bold" w:hint="eastAsia"/>
                <w:b/>
                <w:bCs/>
                <w:color w:val="000000"/>
                <w:kern w:val="0"/>
                <w:szCs w:val="21"/>
              </w:rPr>
              <w:t>实验步骤</w:t>
            </w:r>
          </w:p>
          <w:p w14:paraId="6722A899" w14:textId="77777777" w:rsidR="00FB13B1" w:rsidRDefault="00FB13B1" w:rsidP="00FB13B1">
            <w:pPr>
              <w:autoSpaceDE w:val="0"/>
              <w:autoSpaceDN w:val="0"/>
              <w:adjustRightInd w:val="0"/>
              <w:jc w:val="left"/>
              <w:rPr>
                <w:rFonts w:ascii="华文中宋" w:eastAsia="华文中宋" w:cs="华文中宋"/>
                <w:color w:val="000000"/>
                <w:kern w:val="0"/>
                <w:szCs w:val="21"/>
              </w:rPr>
            </w:pPr>
            <w:r>
              <w:rPr>
                <w:rFonts w:ascii="华文中宋" w:eastAsia="华文中宋" w:cs="华文中宋" w:hint="eastAsia"/>
                <w:color w:val="000000"/>
                <w:kern w:val="0"/>
                <w:szCs w:val="21"/>
              </w:rPr>
              <w:t>（</w:t>
            </w:r>
            <w:r>
              <w:rPr>
                <w:rFonts w:eastAsia="华文中宋"/>
                <w:color w:val="000000"/>
                <w:kern w:val="0"/>
                <w:szCs w:val="21"/>
              </w:rPr>
              <w:t>1</w:t>
            </w:r>
            <w:r>
              <w:rPr>
                <w:rFonts w:ascii="华文中宋" w:eastAsia="华文中宋" w:cs="华文中宋" w:hint="eastAsia"/>
                <w:color w:val="000000"/>
                <w:kern w:val="0"/>
                <w:szCs w:val="21"/>
              </w:rPr>
              <w:t>）按</w:t>
            </w:r>
            <w:r>
              <w:rPr>
                <w:rFonts w:ascii="宋体" w:hAnsi="宋体" w:cs="宋体" w:hint="eastAsia"/>
                <w:color w:val="000000"/>
                <w:kern w:val="0"/>
                <w:szCs w:val="21"/>
              </w:rPr>
              <w:t>实验</w:t>
            </w:r>
            <w:r>
              <w:rPr>
                <w:rFonts w:ascii="Dotum" w:eastAsia="Dotum" w:hAnsi="Dotum" w:cs="Dotum" w:hint="eastAsia"/>
                <w:color w:val="000000"/>
                <w:kern w:val="0"/>
                <w:szCs w:val="21"/>
              </w:rPr>
              <w:t>流程</w:t>
            </w:r>
            <w:r>
              <w:rPr>
                <w:rFonts w:ascii="宋体" w:hAnsi="宋体" w:cs="宋体" w:hint="eastAsia"/>
                <w:color w:val="000000"/>
                <w:kern w:val="0"/>
                <w:szCs w:val="21"/>
              </w:rPr>
              <w:t>编写实验</w:t>
            </w:r>
            <w:r>
              <w:rPr>
                <w:rFonts w:ascii="Dotum" w:eastAsia="Dotum" w:hAnsi="Dotum" w:cs="Dotum" w:hint="eastAsia"/>
                <w:color w:val="000000"/>
                <w:kern w:val="0"/>
                <w:szCs w:val="21"/>
              </w:rPr>
              <w:t>程序；</w:t>
            </w:r>
          </w:p>
          <w:p w14:paraId="37AAEF7E" w14:textId="77777777" w:rsidR="00FB13B1" w:rsidRDefault="00FB13B1" w:rsidP="00FB13B1">
            <w:pPr>
              <w:autoSpaceDE w:val="0"/>
              <w:autoSpaceDN w:val="0"/>
              <w:adjustRightInd w:val="0"/>
              <w:jc w:val="left"/>
              <w:rPr>
                <w:rFonts w:ascii="华文中宋" w:eastAsia="华文中宋" w:cs="华文中宋"/>
                <w:color w:val="000000"/>
                <w:kern w:val="0"/>
                <w:szCs w:val="21"/>
              </w:rPr>
            </w:pPr>
            <w:r>
              <w:rPr>
                <w:rFonts w:ascii="华文中宋" w:eastAsia="华文中宋" w:cs="华文中宋" w:hint="eastAsia"/>
                <w:color w:val="000000"/>
                <w:kern w:val="0"/>
                <w:szCs w:val="21"/>
              </w:rPr>
              <w:t>（</w:t>
            </w:r>
            <w:r>
              <w:rPr>
                <w:rFonts w:eastAsia="华文中宋"/>
                <w:color w:val="000000"/>
                <w:kern w:val="0"/>
                <w:szCs w:val="21"/>
              </w:rPr>
              <w:t>2</w:t>
            </w:r>
            <w:r>
              <w:rPr>
                <w:rFonts w:ascii="华文中宋" w:eastAsia="华文中宋" w:cs="华文中宋" w:hint="eastAsia"/>
                <w:color w:val="000000"/>
                <w:kern w:val="0"/>
                <w:szCs w:val="21"/>
              </w:rPr>
              <w:t>）</w:t>
            </w:r>
            <w:r>
              <w:rPr>
                <w:rFonts w:ascii="宋体" w:hAnsi="宋体" w:cs="宋体" w:hint="eastAsia"/>
                <w:color w:val="000000"/>
                <w:kern w:val="0"/>
                <w:szCs w:val="21"/>
              </w:rPr>
              <w:t>编译</w:t>
            </w:r>
            <w:r>
              <w:rPr>
                <w:rFonts w:ascii="Dotum" w:eastAsia="Dotum" w:hAnsi="Dotum" w:cs="Dotum" w:hint="eastAsia"/>
                <w:color w:val="000000"/>
                <w:kern w:val="0"/>
                <w:szCs w:val="21"/>
              </w:rPr>
              <w:t>、</w:t>
            </w:r>
            <w:r>
              <w:rPr>
                <w:rFonts w:ascii="宋体" w:hAnsi="宋体" w:cs="宋体" w:hint="eastAsia"/>
                <w:color w:val="000000"/>
                <w:kern w:val="0"/>
                <w:szCs w:val="21"/>
              </w:rPr>
              <w:t>链</w:t>
            </w:r>
            <w:r>
              <w:rPr>
                <w:rFonts w:ascii="Dotum" w:eastAsia="Dotum" w:hAnsi="Dotum" w:cs="Dotum" w:hint="eastAsia"/>
                <w:color w:val="000000"/>
                <w:kern w:val="0"/>
                <w:szCs w:val="21"/>
              </w:rPr>
              <w:t>接无</w:t>
            </w:r>
            <w:r>
              <w:rPr>
                <w:rFonts w:ascii="宋体" w:hAnsi="宋体" w:cs="宋体" w:hint="eastAsia"/>
                <w:color w:val="000000"/>
                <w:kern w:val="0"/>
                <w:szCs w:val="21"/>
              </w:rPr>
              <w:t>误</w:t>
            </w:r>
            <w:r>
              <w:rPr>
                <w:rFonts w:ascii="Dotum" w:eastAsia="Dotum" w:hAnsi="Dotum" w:cs="Dotum" w:hint="eastAsia"/>
                <w:color w:val="000000"/>
                <w:kern w:val="0"/>
                <w:szCs w:val="21"/>
              </w:rPr>
              <w:t>后装入系</w:t>
            </w:r>
            <w:r>
              <w:rPr>
                <w:rFonts w:ascii="宋体" w:hAnsi="宋体" w:cs="宋体" w:hint="eastAsia"/>
                <w:color w:val="000000"/>
                <w:kern w:val="0"/>
                <w:szCs w:val="21"/>
              </w:rPr>
              <w:t>统</w:t>
            </w:r>
            <w:r>
              <w:rPr>
                <w:rFonts w:ascii="Dotum" w:eastAsia="Dotum" w:hAnsi="Dotum" w:cs="Dotum" w:hint="eastAsia"/>
                <w:color w:val="000000"/>
                <w:kern w:val="0"/>
                <w:szCs w:val="21"/>
              </w:rPr>
              <w:t>；</w:t>
            </w:r>
          </w:p>
          <w:p w14:paraId="33B27C8E" w14:textId="77777777" w:rsidR="00FB13B1" w:rsidRDefault="00FB13B1" w:rsidP="00FB13B1">
            <w:pPr>
              <w:autoSpaceDE w:val="0"/>
              <w:autoSpaceDN w:val="0"/>
              <w:adjustRightInd w:val="0"/>
              <w:jc w:val="left"/>
              <w:rPr>
                <w:rFonts w:ascii="华文中宋" w:eastAsia="华文中宋" w:cs="华文中宋"/>
                <w:color w:val="000000"/>
                <w:kern w:val="0"/>
                <w:szCs w:val="21"/>
              </w:rPr>
            </w:pPr>
            <w:r>
              <w:rPr>
                <w:rFonts w:ascii="华文中宋" w:eastAsia="华文中宋" w:cs="华文中宋" w:hint="eastAsia"/>
                <w:color w:val="000000"/>
                <w:kern w:val="0"/>
                <w:szCs w:val="21"/>
              </w:rPr>
              <w:t>（</w:t>
            </w:r>
            <w:r>
              <w:rPr>
                <w:rFonts w:eastAsia="华文中宋"/>
                <w:color w:val="000000"/>
                <w:kern w:val="0"/>
                <w:szCs w:val="21"/>
              </w:rPr>
              <w:t>3</w:t>
            </w:r>
            <w:r>
              <w:rPr>
                <w:rFonts w:ascii="华文中宋" w:eastAsia="华文中宋" w:cs="华文中宋" w:hint="eastAsia"/>
                <w:color w:val="000000"/>
                <w:kern w:val="0"/>
                <w:szCs w:val="21"/>
              </w:rPr>
              <w:t>）</w:t>
            </w:r>
            <w:r>
              <w:rPr>
                <w:rFonts w:ascii="宋体" w:hAnsi="宋体" w:cs="宋体" w:hint="eastAsia"/>
                <w:color w:val="000000"/>
                <w:kern w:val="0"/>
                <w:szCs w:val="21"/>
              </w:rPr>
              <w:t>键</w:t>
            </w:r>
            <w:r>
              <w:rPr>
                <w:rFonts w:ascii="Dotum" w:eastAsia="Dotum" w:hAnsi="Dotum" w:cs="Dotum" w:hint="eastAsia"/>
                <w:color w:val="000000"/>
                <w:kern w:val="0"/>
                <w:szCs w:val="21"/>
              </w:rPr>
              <w:t>入</w:t>
            </w:r>
            <w:r>
              <w:rPr>
                <w:rFonts w:eastAsia="华文中宋"/>
                <w:color w:val="000000"/>
                <w:kern w:val="0"/>
                <w:szCs w:val="21"/>
              </w:rPr>
              <w:t>E3000</w:t>
            </w:r>
            <w:r>
              <w:rPr>
                <w:rFonts w:ascii="华文中宋" w:eastAsia="华文中宋" w:cs="华文中宋" w:hint="eastAsia"/>
                <w:color w:val="000000"/>
                <w:kern w:val="0"/>
                <w:szCs w:val="21"/>
              </w:rPr>
              <w:t>，</w:t>
            </w:r>
            <w:r>
              <w:rPr>
                <w:rFonts w:ascii="宋体" w:hAnsi="宋体" w:cs="宋体" w:hint="eastAsia"/>
                <w:color w:val="000000"/>
                <w:kern w:val="0"/>
                <w:szCs w:val="21"/>
              </w:rPr>
              <w:t>输</w:t>
            </w:r>
            <w:r>
              <w:rPr>
                <w:rFonts w:ascii="华文中宋" w:eastAsia="华文中宋" w:cs="华文中宋" w:hint="eastAsia"/>
                <w:color w:val="000000"/>
                <w:kern w:val="0"/>
                <w:szCs w:val="21"/>
              </w:rPr>
              <w:t>入</w:t>
            </w:r>
            <w:r>
              <w:rPr>
                <w:rFonts w:ascii="宋体" w:hAnsi="宋体" w:cs="宋体" w:hint="eastAsia"/>
                <w:color w:val="000000"/>
                <w:kern w:val="0"/>
                <w:szCs w:val="21"/>
              </w:rPr>
              <w:t>数</w:t>
            </w:r>
            <w:r>
              <w:rPr>
                <w:rFonts w:ascii="Dotum" w:eastAsia="Dotum" w:hAnsi="Dotum" w:cs="Dotum" w:hint="eastAsia"/>
                <w:color w:val="000000"/>
                <w:kern w:val="0"/>
                <w:szCs w:val="21"/>
              </w:rPr>
              <w:t>据如下：</w:t>
            </w:r>
          </w:p>
          <w:p w14:paraId="61612DDF" w14:textId="77777777" w:rsidR="00FB13B1" w:rsidRDefault="00FB13B1" w:rsidP="00FB13B1">
            <w:pPr>
              <w:autoSpaceDE w:val="0"/>
              <w:autoSpaceDN w:val="0"/>
              <w:adjustRightInd w:val="0"/>
              <w:ind w:firstLineChars="200" w:firstLine="420"/>
              <w:jc w:val="left"/>
              <w:rPr>
                <w:rFonts w:ascii="华文中宋" w:eastAsia="华文中宋" w:cs="华文中宋"/>
                <w:color w:val="000000"/>
                <w:kern w:val="0"/>
                <w:szCs w:val="21"/>
              </w:rPr>
            </w:pPr>
            <w:r>
              <w:rPr>
                <w:rFonts w:eastAsia="华文中宋"/>
                <w:color w:val="000000"/>
                <w:kern w:val="0"/>
                <w:szCs w:val="21"/>
              </w:rPr>
              <w:t>3000</w:t>
            </w:r>
            <w:r>
              <w:rPr>
                <w:rFonts w:ascii="华文中宋" w:eastAsia="华文中宋" w:cs="华文中宋" w:hint="eastAsia"/>
                <w:color w:val="000000"/>
                <w:kern w:val="0"/>
                <w:szCs w:val="21"/>
              </w:rPr>
              <w:t>＝</w:t>
            </w:r>
            <w:r>
              <w:rPr>
                <w:rFonts w:eastAsia="华文中宋"/>
                <w:color w:val="000000"/>
                <w:kern w:val="0"/>
                <w:szCs w:val="21"/>
              </w:rPr>
              <w:t xml:space="preserve">06 </w:t>
            </w:r>
            <w:r>
              <w:rPr>
                <w:rFonts w:ascii="华文中宋" w:eastAsia="华文中宋" w:cs="华文中宋" w:hint="eastAsia"/>
                <w:color w:val="000000"/>
                <w:kern w:val="0"/>
                <w:szCs w:val="21"/>
              </w:rPr>
              <w:t>（</w:t>
            </w:r>
            <w:r>
              <w:rPr>
                <w:rFonts w:ascii="宋体" w:hAnsi="宋体" w:cs="宋体" w:hint="eastAsia"/>
                <w:color w:val="000000"/>
                <w:kern w:val="0"/>
                <w:szCs w:val="21"/>
              </w:rPr>
              <w:t>数</w:t>
            </w:r>
            <w:r>
              <w:rPr>
                <w:rFonts w:ascii="Dotum" w:eastAsia="Dotum" w:hAnsi="Dotum" w:cs="Dotum" w:hint="eastAsia"/>
                <w:color w:val="000000"/>
                <w:kern w:val="0"/>
                <w:szCs w:val="21"/>
              </w:rPr>
              <w:t>据</w:t>
            </w:r>
            <w:r>
              <w:rPr>
                <w:rFonts w:ascii="宋体" w:hAnsi="宋体" w:cs="宋体" w:hint="eastAsia"/>
                <w:color w:val="000000"/>
                <w:kern w:val="0"/>
                <w:szCs w:val="21"/>
              </w:rPr>
              <w:t>个数</w:t>
            </w:r>
            <w:r>
              <w:rPr>
                <w:rFonts w:ascii="Dotum" w:eastAsia="Dotum" w:hAnsi="Dotum" w:cs="Dotum" w:hint="eastAsia"/>
                <w:color w:val="000000"/>
                <w:kern w:val="0"/>
                <w:szCs w:val="21"/>
              </w:rPr>
              <w:t>）</w:t>
            </w:r>
          </w:p>
          <w:p w14:paraId="6829BF7E" w14:textId="77777777" w:rsidR="00FB13B1" w:rsidRDefault="00FB13B1" w:rsidP="00FB13B1">
            <w:pPr>
              <w:autoSpaceDE w:val="0"/>
              <w:autoSpaceDN w:val="0"/>
              <w:adjustRightInd w:val="0"/>
              <w:ind w:firstLineChars="200" w:firstLine="420"/>
              <w:jc w:val="left"/>
              <w:rPr>
                <w:rFonts w:eastAsia="华文中宋"/>
                <w:color w:val="000000"/>
                <w:kern w:val="0"/>
                <w:szCs w:val="21"/>
              </w:rPr>
            </w:pPr>
            <w:r>
              <w:rPr>
                <w:rFonts w:eastAsia="华文中宋"/>
                <w:color w:val="000000"/>
                <w:kern w:val="0"/>
                <w:szCs w:val="21"/>
              </w:rPr>
              <w:t>3001</w:t>
            </w:r>
            <w:r>
              <w:rPr>
                <w:rFonts w:ascii="华文中宋" w:eastAsia="华文中宋" w:cs="华文中宋" w:hint="eastAsia"/>
                <w:color w:val="000000"/>
                <w:kern w:val="0"/>
                <w:szCs w:val="21"/>
              </w:rPr>
              <w:t>＝</w:t>
            </w:r>
            <w:r>
              <w:rPr>
                <w:rFonts w:eastAsia="华文中宋"/>
                <w:color w:val="000000"/>
                <w:kern w:val="0"/>
                <w:szCs w:val="21"/>
              </w:rPr>
              <w:t>12</w:t>
            </w:r>
          </w:p>
          <w:p w14:paraId="24A42BCD" w14:textId="77777777" w:rsidR="00FB13B1" w:rsidRDefault="00FB13B1" w:rsidP="00FB13B1">
            <w:pPr>
              <w:autoSpaceDE w:val="0"/>
              <w:autoSpaceDN w:val="0"/>
              <w:adjustRightInd w:val="0"/>
              <w:ind w:firstLineChars="200" w:firstLine="420"/>
              <w:jc w:val="left"/>
              <w:rPr>
                <w:rFonts w:eastAsia="华文中宋"/>
                <w:color w:val="000000"/>
                <w:kern w:val="0"/>
                <w:szCs w:val="21"/>
              </w:rPr>
            </w:pPr>
            <w:r>
              <w:rPr>
                <w:rFonts w:eastAsia="华文中宋"/>
                <w:color w:val="000000"/>
                <w:kern w:val="0"/>
                <w:szCs w:val="21"/>
              </w:rPr>
              <w:t>3002</w:t>
            </w:r>
            <w:r>
              <w:rPr>
                <w:rFonts w:ascii="华文中宋" w:eastAsia="华文中宋" w:cs="华文中宋" w:hint="eastAsia"/>
                <w:color w:val="000000"/>
                <w:kern w:val="0"/>
                <w:szCs w:val="21"/>
              </w:rPr>
              <w:t>＝</w:t>
            </w:r>
            <w:r>
              <w:rPr>
                <w:rFonts w:eastAsia="华文中宋"/>
                <w:color w:val="000000"/>
                <w:kern w:val="0"/>
                <w:szCs w:val="21"/>
              </w:rPr>
              <w:t>88</w:t>
            </w:r>
          </w:p>
          <w:p w14:paraId="493127F2" w14:textId="77777777" w:rsidR="00FB13B1" w:rsidRDefault="00FB13B1" w:rsidP="00FB13B1">
            <w:pPr>
              <w:autoSpaceDE w:val="0"/>
              <w:autoSpaceDN w:val="0"/>
              <w:adjustRightInd w:val="0"/>
              <w:ind w:firstLineChars="200" w:firstLine="420"/>
              <w:jc w:val="left"/>
              <w:rPr>
                <w:rFonts w:eastAsia="华文中宋"/>
                <w:color w:val="000000"/>
                <w:kern w:val="0"/>
                <w:szCs w:val="21"/>
              </w:rPr>
            </w:pPr>
            <w:r>
              <w:rPr>
                <w:rFonts w:eastAsia="华文中宋"/>
                <w:color w:val="000000"/>
                <w:kern w:val="0"/>
                <w:szCs w:val="21"/>
              </w:rPr>
              <w:t>3003</w:t>
            </w:r>
            <w:r>
              <w:rPr>
                <w:rFonts w:ascii="华文中宋" w:eastAsia="华文中宋" w:cs="华文中宋" w:hint="eastAsia"/>
                <w:color w:val="000000"/>
                <w:kern w:val="0"/>
                <w:szCs w:val="21"/>
              </w:rPr>
              <w:t>＝</w:t>
            </w:r>
            <w:r>
              <w:rPr>
                <w:rFonts w:eastAsia="华文中宋"/>
                <w:color w:val="000000"/>
                <w:kern w:val="0"/>
                <w:szCs w:val="21"/>
              </w:rPr>
              <w:t>82</w:t>
            </w:r>
          </w:p>
          <w:p w14:paraId="7DD64BE6" w14:textId="77777777" w:rsidR="00FB13B1" w:rsidRDefault="00FB13B1" w:rsidP="00FB13B1">
            <w:pPr>
              <w:autoSpaceDE w:val="0"/>
              <w:autoSpaceDN w:val="0"/>
              <w:adjustRightInd w:val="0"/>
              <w:ind w:firstLineChars="200" w:firstLine="420"/>
              <w:jc w:val="left"/>
              <w:rPr>
                <w:rFonts w:eastAsia="华文中宋"/>
                <w:color w:val="000000"/>
                <w:kern w:val="0"/>
                <w:szCs w:val="21"/>
              </w:rPr>
            </w:pPr>
            <w:r>
              <w:rPr>
                <w:rFonts w:eastAsia="华文中宋"/>
                <w:color w:val="000000"/>
                <w:kern w:val="0"/>
                <w:szCs w:val="21"/>
              </w:rPr>
              <w:t>3004</w:t>
            </w:r>
            <w:r>
              <w:rPr>
                <w:rFonts w:ascii="华文中宋" w:eastAsia="华文中宋" w:cs="华文中宋" w:hint="eastAsia"/>
                <w:color w:val="000000"/>
                <w:kern w:val="0"/>
                <w:szCs w:val="21"/>
              </w:rPr>
              <w:t>＝</w:t>
            </w:r>
            <w:r>
              <w:rPr>
                <w:rFonts w:eastAsia="华文中宋"/>
                <w:color w:val="000000"/>
                <w:kern w:val="0"/>
                <w:szCs w:val="21"/>
              </w:rPr>
              <w:t>90</w:t>
            </w:r>
          </w:p>
          <w:p w14:paraId="212AA05B" w14:textId="77777777" w:rsidR="00FB13B1" w:rsidRDefault="00FB13B1" w:rsidP="00FB13B1">
            <w:pPr>
              <w:autoSpaceDE w:val="0"/>
              <w:autoSpaceDN w:val="0"/>
              <w:adjustRightInd w:val="0"/>
              <w:ind w:firstLineChars="200" w:firstLine="420"/>
              <w:jc w:val="left"/>
              <w:rPr>
                <w:rFonts w:eastAsia="华文中宋"/>
                <w:color w:val="000000"/>
                <w:kern w:val="0"/>
                <w:szCs w:val="21"/>
              </w:rPr>
            </w:pPr>
            <w:r>
              <w:rPr>
                <w:rFonts w:eastAsia="华文中宋"/>
                <w:color w:val="000000"/>
                <w:kern w:val="0"/>
                <w:szCs w:val="21"/>
              </w:rPr>
              <w:t>3005</w:t>
            </w:r>
            <w:r>
              <w:rPr>
                <w:rFonts w:ascii="华文中宋" w:eastAsia="华文中宋" w:cs="华文中宋" w:hint="eastAsia"/>
                <w:color w:val="000000"/>
                <w:kern w:val="0"/>
                <w:szCs w:val="21"/>
              </w:rPr>
              <w:t>＝</w:t>
            </w:r>
            <w:r>
              <w:rPr>
                <w:rFonts w:eastAsia="华文中宋"/>
                <w:color w:val="000000"/>
                <w:kern w:val="0"/>
                <w:szCs w:val="21"/>
              </w:rPr>
              <w:t>22</w:t>
            </w:r>
          </w:p>
          <w:p w14:paraId="7B5688D0" w14:textId="77777777" w:rsidR="00FB13B1" w:rsidRDefault="00FB13B1" w:rsidP="00FB13B1">
            <w:pPr>
              <w:autoSpaceDE w:val="0"/>
              <w:autoSpaceDN w:val="0"/>
              <w:adjustRightInd w:val="0"/>
              <w:ind w:firstLineChars="200" w:firstLine="420"/>
              <w:jc w:val="left"/>
              <w:rPr>
                <w:rFonts w:eastAsia="华文中宋"/>
                <w:color w:val="000000"/>
                <w:kern w:val="0"/>
                <w:szCs w:val="21"/>
              </w:rPr>
            </w:pPr>
            <w:r>
              <w:rPr>
                <w:rFonts w:eastAsia="华文中宋"/>
                <w:color w:val="000000"/>
                <w:kern w:val="0"/>
                <w:szCs w:val="21"/>
              </w:rPr>
              <w:t>3006</w:t>
            </w:r>
            <w:r>
              <w:rPr>
                <w:rFonts w:ascii="华文中宋" w:eastAsia="华文中宋" w:cs="华文中宋" w:hint="eastAsia"/>
                <w:color w:val="000000"/>
                <w:kern w:val="0"/>
                <w:szCs w:val="21"/>
              </w:rPr>
              <w:t>＝</w:t>
            </w:r>
            <w:r>
              <w:rPr>
                <w:rFonts w:eastAsia="华文中宋"/>
                <w:color w:val="000000"/>
                <w:kern w:val="0"/>
                <w:szCs w:val="21"/>
              </w:rPr>
              <w:t>33</w:t>
            </w:r>
          </w:p>
          <w:p w14:paraId="41CB97E3" w14:textId="77777777" w:rsidR="00FB13B1" w:rsidRDefault="00FB13B1" w:rsidP="00FB13B1">
            <w:pPr>
              <w:autoSpaceDE w:val="0"/>
              <w:autoSpaceDN w:val="0"/>
              <w:adjustRightInd w:val="0"/>
              <w:jc w:val="left"/>
              <w:rPr>
                <w:rFonts w:ascii="华文中宋" w:eastAsia="华文中宋" w:cs="华文中宋"/>
                <w:color w:val="000000"/>
                <w:kern w:val="0"/>
                <w:szCs w:val="21"/>
              </w:rPr>
            </w:pPr>
            <w:r>
              <w:rPr>
                <w:rFonts w:ascii="华文中宋" w:eastAsia="华文中宋" w:cs="华文中宋" w:hint="eastAsia"/>
                <w:color w:val="000000"/>
                <w:kern w:val="0"/>
                <w:szCs w:val="21"/>
              </w:rPr>
              <w:lastRenderedPageBreak/>
              <w:t>（</w:t>
            </w:r>
            <w:r>
              <w:rPr>
                <w:rFonts w:eastAsia="华文中宋"/>
                <w:color w:val="000000"/>
                <w:kern w:val="0"/>
                <w:szCs w:val="21"/>
              </w:rPr>
              <w:t>4</w:t>
            </w:r>
            <w:r>
              <w:rPr>
                <w:rFonts w:ascii="华文中宋" w:eastAsia="华文中宋" w:cs="华文中宋" w:hint="eastAsia"/>
                <w:color w:val="000000"/>
                <w:kern w:val="0"/>
                <w:szCs w:val="21"/>
              </w:rPr>
              <w:t>）先</w:t>
            </w:r>
            <w:r>
              <w:rPr>
                <w:rFonts w:ascii="宋体" w:hAnsi="宋体" w:cs="宋体" w:hint="eastAsia"/>
                <w:color w:val="000000"/>
                <w:kern w:val="0"/>
                <w:szCs w:val="21"/>
              </w:rPr>
              <w:t>运</w:t>
            </w:r>
            <w:r>
              <w:rPr>
                <w:rFonts w:ascii="Dotum" w:eastAsia="Dotum" w:hAnsi="Dotum" w:cs="Dotum" w:hint="eastAsia"/>
                <w:color w:val="000000"/>
                <w:kern w:val="0"/>
                <w:szCs w:val="21"/>
              </w:rPr>
              <w:t>行程序，然后停止程序</w:t>
            </w:r>
            <w:r>
              <w:rPr>
                <w:rFonts w:ascii="宋体" w:hAnsi="宋体" w:cs="宋体" w:hint="eastAsia"/>
                <w:color w:val="000000"/>
                <w:kern w:val="0"/>
                <w:szCs w:val="21"/>
              </w:rPr>
              <w:t>运</w:t>
            </w:r>
            <w:r>
              <w:rPr>
                <w:rFonts w:ascii="Dotum" w:eastAsia="Dotum" w:hAnsi="Dotum" w:cs="Dotum" w:hint="eastAsia"/>
                <w:color w:val="000000"/>
                <w:kern w:val="0"/>
                <w:szCs w:val="21"/>
              </w:rPr>
              <w:t>行；</w:t>
            </w:r>
          </w:p>
          <w:p w14:paraId="3A8EB0EA" w14:textId="77777777" w:rsidR="00FB13B1" w:rsidRDefault="00FB13B1" w:rsidP="00FB13B1">
            <w:pPr>
              <w:autoSpaceDE w:val="0"/>
              <w:autoSpaceDN w:val="0"/>
              <w:adjustRightInd w:val="0"/>
              <w:jc w:val="left"/>
              <w:rPr>
                <w:rFonts w:ascii="华文中宋" w:eastAsia="华文中宋" w:cs="华文中宋"/>
                <w:color w:val="000000"/>
                <w:kern w:val="0"/>
                <w:szCs w:val="21"/>
              </w:rPr>
            </w:pPr>
            <w:r>
              <w:rPr>
                <w:rFonts w:ascii="华文中宋" w:eastAsia="华文中宋" w:cs="华文中宋" w:hint="eastAsia"/>
                <w:color w:val="000000"/>
                <w:kern w:val="0"/>
                <w:szCs w:val="21"/>
              </w:rPr>
              <w:t>（</w:t>
            </w:r>
            <w:r>
              <w:rPr>
                <w:rFonts w:eastAsia="华文中宋"/>
                <w:color w:val="000000"/>
                <w:kern w:val="0"/>
                <w:szCs w:val="21"/>
              </w:rPr>
              <w:t>5</w:t>
            </w:r>
            <w:r>
              <w:rPr>
                <w:rFonts w:ascii="华文中宋" w:eastAsia="华文中宋" w:cs="华文中宋" w:hint="eastAsia"/>
                <w:color w:val="000000"/>
                <w:kern w:val="0"/>
                <w:szCs w:val="21"/>
              </w:rPr>
              <w:t>）</w:t>
            </w:r>
            <w:r>
              <w:rPr>
                <w:rFonts w:ascii="宋体" w:hAnsi="宋体" w:cs="宋体" w:hint="eastAsia"/>
                <w:color w:val="000000"/>
                <w:kern w:val="0"/>
                <w:szCs w:val="21"/>
              </w:rPr>
              <w:t>查</w:t>
            </w:r>
            <w:r>
              <w:rPr>
                <w:rFonts w:ascii="Dotum" w:eastAsia="Dotum" w:hAnsi="Dotum" w:cs="Dotum" w:hint="eastAsia"/>
                <w:color w:val="000000"/>
                <w:kern w:val="0"/>
                <w:szCs w:val="21"/>
              </w:rPr>
              <w:t>看</w:t>
            </w:r>
            <w:r>
              <w:rPr>
                <w:rFonts w:eastAsia="华文中宋"/>
                <w:color w:val="000000"/>
                <w:kern w:val="0"/>
                <w:szCs w:val="21"/>
              </w:rPr>
              <w:t xml:space="preserve">3007 </w:t>
            </w:r>
            <w:r>
              <w:rPr>
                <w:rFonts w:ascii="宋体" w:hAnsi="宋体" w:cs="宋体" w:hint="eastAsia"/>
                <w:color w:val="000000"/>
                <w:kern w:val="0"/>
                <w:szCs w:val="21"/>
              </w:rPr>
              <w:t>内</w:t>
            </w:r>
            <w:r>
              <w:rPr>
                <w:rFonts w:ascii="Dotum" w:eastAsia="Dotum" w:hAnsi="Dotum" w:cs="Dotum" w:hint="eastAsia"/>
                <w:color w:val="000000"/>
                <w:kern w:val="0"/>
                <w:szCs w:val="21"/>
              </w:rPr>
              <w:t>存</w:t>
            </w:r>
            <w:r>
              <w:rPr>
                <w:rFonts w:ascii="宋体" w:hAnsi="宋体" w:cs="宋体" w:hint="eastAsia"/>
                <w:color w:val="000000"/>
                <w:kern w:val="0"/>
                <w:szCs w:val="21"/>
              </w:rPr>
              <w:t>单</w:t>
            </w:r>
            <w:r>
              <w:rPr>
                <w:rFonts w:ascii="Dotum" w:eastAsia="Dotum" w:hAnsi="Dotum" w:cs="Dotum" w:hint="eastAsia"/>
                <w:color w:val="000000"/>
                <w:kern w:val="0"/>
                <w:szCs w:val="21"/>
              </w:rPr>
              <w:t>元或寄存器</w:t>
            </w:r>
            <w:r>
              <w:rPr>
                <w:rFonts w:eastAsia="华文中宋"/>
                <w:color w:val="000000"/>
                <w:kern w:val="0"/>
                <w:szCs w:val="21"/>
              </w:rPr>
              <w:t xml:space="preserve">BL </w:t>
            </w:r>
            <w:r>
              <w:rPr>
                <w:rFonts w:ascii="华文中宋" w:eastAsia="华文中宋" w:cs="华文中宋" w:hint="eastAsia"/>
                <w:color w:val="000000"/>
                <w:kern w:val="0"/>
                <w:szCs w:val="21"/>
              </w:rPr>
              <w:t>中的</w:t>
            </w:r>
            <w:r>
              <w:rPr>
                <w:rFonts w:ascii="宋体" w:hAnsi="宋体" w:cs="宋体" w:hint="eastAsia"/>
                <w:color w:val="000000"/>
                <w:kern w:val="0"/>
                <w:szCs w:val="21"/>
              </w:rPr>
              <w:t>内</w:t>
            </w:r>
            <w:r>
              <w:rPr>
                <w:rFonts w:ascii="Dotum" w:eastAsia="Dotum" w:hAnsi="Dotum" w:cs="Dotum" w:hint="eastAsia"/>
                <w:color w:val="000000"/>
                <w:kern w:val="0"/>
                <w:szCs w:val="21"/>
              </w:rPr>
              <w:t>容，</w:t>
            </w:r>
            <w:r>
              <w:rPr>
                <w:rFonts w:ascii="宋体" w:hAnsi="宋体" w:cs="宋体" w:hint="eastAsia"/>
                <w:color w:val="000000"/>
                <w:kern w:val="0"/>
                <w:szCs w:val="21"/>
              </w:rPr>
              <w:t>结</w:t>
            </w:r>
            <w:r>
              <w:rPr>
                <w:rFonts w:ascii="Dotum" w:eastAsia="Dotum" w:hAnsi="Dotum" w:cs="Dotum" w:hint="eastAsia"/>
                <w:color w:val="000000"/>
                <w:kern w:val="0"/>
                <w:szCs w:val="21"/>
              </w:rPr>
              <w:t>果</w:t>
            </w:r>
            <w:r>
              <w:rPr>
                <w:rFonts w:ascii="宋体" w:hAnsi="宋体" w:cs="宋体" w:hint="eastAsia"/>
                <w:color w:val="000000"/>
                <w:kern w:val="0"/>
                <w:szCs w:val="21"/>
              </w:rPr>
              <w:t>应为</w:t>
            </w:r>
            <w:r>
              <w:rPr>
                <w:rFonts w:eastAsia="华文中宋"/>
                <w:color w:val="000000"/>
                <w:kern w:val="0"/>
                <w:szCs w:val="21"/>
              </w:rPr>
              <w:t>03</w:t>
            </w:r>
            <w:r>
              <w:rPr>
                <w:rFonts w:ascii="华文中宋" w:eastAsia="华文中宋" w:cs="华文中宋" w:hint="eastAsia"/>
                <w:color w:val="000000"/>
                <w:kern w:val="0"/>
                <w:szCs w:val="21"/>
              </w:rPr>
              <w:t>；</w:t>
            </w:r>
          </w:p>
          <w:p w14:paraId="0F25C57F" w14:textId="77777777" w:rsidR="00FB13B1" w:rsidRDefault="00FB13B1" w:rsidP="00FB13B1">
            <w:pPr>
              <w:autoSpaceDE w:val="0"/>
              <w:autoSpaceDN w:val="0"/>
              <w:adjustRightInd w:val="0"/>
              <w:jc w:val="left"/>
              <w:rPr>
                <w:rFonts w:ascii="华文中宋" w:eastAsia="华文中宋" w:cs="华文中宋"/>
                <w:color w:val="000000"/>
                <w:kern w:val="0"/>
                <w:szCs w:val="21"/>
              </w:rPr>
            </w:pPr>
            <w:r>
              <w:rPr>
                <w:rFonts w:ascii="华文中宋" w:eastAsia="华文中宋" w:cs="华文中宋" w:hint="eastAsia"/>
                <w:color w:val="000000"/>
                <w:kern w:val="0"/>
                <w:szCs w:val="21"/>
              </w:rPr>
              <w:t>（</w:t>
            </w:r>
            <w:r>
              <w:rPr>
                <w:rFonts w:eastAsia="华文中宋"/>
                <w:color w:val="000000"/>
                <w:kern w:val="0"/>
                <w:szCs w:val="21"/>
              </w:rPr>
              <w:t>6</w:t>
            </w:r>
            <w:r>
              <w:rPr>
                <w:rFonts w:ascii="华文中宋" w:eastAsia="华文中宋" w:cs="华文中宋" w:hint="eastAsia"/>
                <w:color w:val="000000"/>
                <w:kern w:val="0"/>
                <w:szCs w:val="21"/>
              </w:rPr>
              <w:t>）可以</w:t>
            </w:r>
            <w:r>
              <w:rPr>
                <w:rFonts w:ascii="宋体" w:hAnsi="宋体" w:cs="宋体" w:hint="eastAsia"/>
                <w:color w:val="000000"/>
                <w:kern w:val="0"/>
                <w:szCs w:val="21"/>
              </w:rPr>
              <w:t>进</w:t>
            </w:r>
            <w:r>
              <w:rPr>
                <w:rFonts w:ascii="Dotum" w:eastAsia="Dotum" w:hAnsi="Dotum" w:cs="Dotum" w:hint="eastAsia"/>
                <w:color w:val="000000"/>
                <w:kern w:val="0"/>
                <w:szCs w:val="21"/>
              </w:rPr>
              <w:t>行反</w:t>
            </w:r>
            <w:r>
              <w:rPr>
                <w:rFonts w:ascii="宋体" w:hAnsi="宋体" w:cs="宋体" w:hint="eastAsia"/>
                <w:color w:val="000000"/>
                <w:kern w:val="0"/>
                <w:szCs w:val="21"/>
              </w:rPr>
              <w:t>复测试来验证</w:t>
            </w:r>
            <w:r>
              <w:rPr>
                <w:rFonts w:ascii="Dotum" w:eastAsia="Dotum" w:hAnsi="Dotum" w:cs="Dotum" w:hint="eastAsia"/>
                <w:color w:val="000000"/>
                <w:kern w:val="0"/>
                <w:szCs w:val="21"/>
              </w:rPr>
              <w:t>程序的正确性。</w:t>
            </w:r>
          </w:p>
          <w:p w14:paraId="37164D5D" w14:textId="77777777" w:rsidR="00FB13B1" w:rsidRDefault="00FB13B1" w:rsidP="00FB13B1">
            <w:pPr>
              <w:autoSpaceDE w:val="0"/>
              <w:autoSpaceDN w:val="0"/>
              <w:adjustRightInd w:val="0"/>
              <w:jc w:val="left"/>
              <w:rPr>
                <w:rFonts w:ascii="STZhongsong,Bold" w:eastAsia="STZhongsong,Bold" w:cs="STZhongsong,Bold"/>
                <w:b/>
                <w:bCs/>
                <w:color w:val="000000"/>
                <w:kern w:val="0"/>
                <w:sz w:val="18"/>
                <w:szCs w:val="18"/>
              </w:rPr>
            </w:pPr>
          </w:p>
          <w:p w14:paraId="6DA2B369" w14:textId="77777777" w:rsidR="00FB13B1" w:rsidRDefault="00FB13B1" w:rsidP="00FB13B1">
            <w:pPr>
              <w:autoSpaceDE w:val="0"/>
              <w:autoSpaceDN w:val="0"/>
              <w:adjustRightInd w:val="0"/>
              <w:jc w:val="left"/>
              <w:rPr>
                <w:rFonts w:ascii="STZhongsong,Bold" w:eastAsia="STZhongsong,Bold" w:cs="STZhongsong,Bold"/>
                <w:b/>
                <w:bCs/>
                <w:color w:val="000000"/>
                <w:kern w:val="0"/>
                <w:sz w:val="18"/>
                <w:szCs w:val="18"/>
              </w:rPr>
            </w:pPr>
          </w:p>
          <w:p w14:paraId="15C9C00E" w14:textId="677D1B13" w:rsidR="00FB13B1" w:rsidRDefault="00FB13B1" w:rsidP="00FB13B1">
            <w:pPr>
              <w:autoSpaceDE w:val="0"/>
              <w:autoSpaceDN w:val="0"/>
              <w:adjustRightInd w:val="0"/>
              <w:jc w:val="center"/>
              <w:rPr>
                <w:rFonts w:ascii="STZhongsong,Bold" w:eastAsia="STZhongsong,Bold" w:cs="STZhongsong,Bold"/>
                <w:b/>
                <w:bCs/>
                <w:color w:val="000000"/>
                <w:kern w:val="0"/>
                <w:sz w:val="18"/>
                <w:szCs w:val="18"/>
              </w:rPr>
            </w:pPr>
            <w:r w:rsidRPr="00CA202B">
              <w:rPr>
                <w:rFonts w:ascii="STZhongsong,Bold" w:eastAsia="STZhongsong,Bold" w:cs="STZhongsong,Bold"/>
                <w:b/>
                <w:bCs/>
                <w:noProof/>
                <w:color w:val="000000"/>
                <w:kern w:val="0"/>
                <w:sz w:val="18"/>
                <w:szCs w:val="18"/>
              </w:rPr>
              <w:drawing>
                <wp:inline distT="0" distB="0" distL="0" distR="0" wp14:anchorId="481E01D2" wp14:editId="3A339237">
                  <wp:extent cx="5253355" cy="445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3355" cy="445135"/>
                          </a:xfrm>
                          <a:prstGeom prst="rect">
                            <a:avLst/>
                          </a:prstGeom>
                          <a:noFill/>
                          <a:ln>
                            <a:noFill/>
                          </a:ln>
                        </pic:spPr>
                      </pic:pic>
                    </a:graphicData>
                  </a:graphic>
                </wp:inline>
              </w:drawing>
            </w:r>
          </w:p>
          <w:p w14:paraId="6A65C91A" w14:textId="77777777" w:rsidR="00FC3B52" w:rsidRDefault="00FC3B52" w:rsidP="00E95421">
            <w:pPr>
              <w:pStyle w:val="aa"/>
              <w:adjustRightInd w:val="0"/>
              <w:snapToGrid w:val="0"/>
              <w:spacing w:beforeLines="50" w:before="156" w:afterLines="50" w:after="156"/>
              <w:ind w:left="780" w:firstLineChars="0" w:firstLine="0"/>
              <w:rPr>
                <w:rFonts w:ascii="宋体" w:hAnsi="宋体"/>
                <w:sz w:val="24"/>
                <w:szCs w:val="24"/>
              </w:rPr>
            </w:pPr>
          </w:p>
          <w:p w14:paraId="159FD61F" w14:textId="77777777" w:rsidR="00FB13B1" w:rsidRDefault="00FB13B1" w:rsidP="00E95421">
            <w:pPr>
              <w:pStyle w:val="aa"/>
              <w:adjustRightInd w:val="0"/>
              <w:snapToGrid w:val="0"/>
              <w:spacing w:beforeLines="50" w:before="156" w:afterLines="50" w:after="156"/>
              <w:ind w:left="780" w:firstLineChars="0" w:firstLine="0"/>
              <w:rPr>
                <w:rFonts w:ascii="宋体" w:hAnsi="宋体"/>
                <w:sz w:val="24"/>
                <w:szCs w:val="24"/>
              </w:rPr>
            </w:pPr>
          </w:p>
          <w:p w14:paraId="2626A207" w14:textId="77777777" w:rsidR="00FB13B1" w:rsidRPr="00B61369" w:rsidRDefault="00FB13B1" w:rsidP="00FB13B1">
            <w:pPr>
              <w:adjustRightInd w:val="0"/>
              <w:snapToGrid w:val="0"/>
              <w:spacing w:beforeLines="50" w:before="156" w:afterLines="50" w:after="156"/>
              <w:rPr>
                <w:rFonts w:ascii="宋体" w:hAnsi="宋体"/>
                <w:b/>
                <w:bCs/>
                <w:sz w:val="24"/>
                <w:szCs w:val="24"/>
              </w:rPr>
            </w:pPr>
            <w:r w:rsidRPr="00B61369">
              <w:rPr>
                <w:rFonts w:ascii="宋体" w:hAnsi="宋体" w:hint="eastAsia"/>
                <w:b/>
                <w:bCs/>
                <w:sz w:val="24"/>
                <w:szCs w:val="24"/>
              </w:rPr>
              <w:t>实验心得：</w:t>
            </w:r>
          </w:p>
          <w:p w14:paraId="394726A5" w14:textId="77777777" w:rsidR="00FB13B1" w:rsidRDefault="00FB13B1" w:rsidP="00FB13B1">
            <w:pPr>
              <w:adjustRightInd w:val="0"/>
              <w:snapToGrid w:val="0"/>
              <w:spacing w:beforeLines="50" w:before="156" w:afterLines="50" w:after="156"/>
              <w:rPr>
                <w:rFonts w:ascii="宋体" w:hAnsi="宋体"/>
                <w:sz w:val="24"/>
                <w:szCs w:val="24"/>
              </w:rPr>
            </w:pPr>
            <w:r>
              <w:rPr>
                <w:rFonts w:ascii="宋体" w:hAnsi="宋体" w:hint="eastAsia"/>
                <w:sz w:val="24"/>
                <w:szCs w:val="24"/>
              </w:rPr>
              <w:t>实验一的主要目的是为了实现不断的累乘。在BL、AL中循环的进行加一操作，将结果存在累加寄存器DX中。CMP指令用于判断N（N+1）与2</w:t>
            </w:r>
            <w:r>
              <w:rPr>
                <w:rFonts w:ascii="宋体" w:hAnsi="宋体"/>
                <w:sz w:val="24"/>
                <w:szCs w:val="24"/>
              </w:rPr>
              <w:t>00</w:t>
            </w:r>
            <w:r>
              <w:rPr>
                <w:rFonts w:ascii="宋体" w:hAnsi="宋体" w:hint="eastAsia"/>
                <w:sz w:val="24"/>
                <w:szCs w:val="24"/>
              </w:rPr>
              <w:t>的大小，CF=</w:t>
            </w:r>
            <w:r>
              <w:rPr>
                <w:rFonts w:ascii="宋体" w:hAnsi="宋体"/>
                <w:sz w:val="24"/>
                <w:szCs w:val="24"/>
              </w:rPr>
              <w:t>0</w:t>
            </w:r>
            <w:r>
              <w:rPr>
                <w:rFonts w:ascii="宋体" w:hAnsi="宋体" w:hint="eastAsia"/>
                <w:sz w:val="24"/>
                <w:szCs w:val="24"/>
              </w:rPr>
              <w:t>时候（不高于指令）时候继续循环，否则结束循环。最终的结果存在DX寄存器中。实验二的主要目的是判断负数的个数。从数字区的首地址逐步取数，</w:t>
            </w:r>
            <w:r w:rsidR="00F13581">
              <w:rPr>
                <w:rFonts w:ascii="宋体" w:hAnsi="宋体" w:hint="eastAsia"/>
                <w:sz w:val="24"/>
                <w:szCs w:val="24"/>
              </w:rPr>
              <w:t>使用TEST指令，TEST</w:t>
            </w:r>
            <w:r w:rsidR="00F13581">
              <w:rPr>
                <w:rFonts w:ascii="宋体" w:hAnsi="宋体"/>
                <w:sz w:val="24"/>
                <w:szCs w:val="24"/>
              </w:rPr>
              <w:t xml:space="preserve"> </w:t>
            </w:r>
            <w:r w:rsidR="00F13581">
              <w:rPr>
                <w:rFonts w:ascii="宋体" w:hAnsi="宋体" w:hint="eastAsia"/>
                <w:sz w:val="24"/>
                <w:szCs w:val="24"/>
              </w:rPr>
              <w:t>AL，8</w:t>
            </w:r>
            <w:r w:rsidR="00F13581">
              <w:rPr>
                <w:rFonts w:ascii="宋体" w:hAnsi="宋体"/>
                <w:sz w:val="24"/>
                <w:szCs w:val="24"/>
              </w:rPr>
              <w:t>0</w:t>
            </w:r>
            <w:r w:rsidR="00F13581">
              <w:rPr>
                <w:rFonts w:ascii="宋体" w:hAnsi="宋体" w:hint="eastAsia"/>
                <w:sz w:val="24"/>
                <w:szCs w:val="24"/>
              </w:rPr>
              <w:t>H检查数据的第一位是否为1，如果是1表示这个数位负数。则负数的个数加1。直到结束循环。</w:t>
            </w:r>
          </w:p>
          <w:p w14:paraId="09AD0A7D" w14:textId="77777777" w:rsidR="00F13581" w:rsidRDefault="00F13581" w:rsidP="00FB13B1">
            <w:pPr>
              <w:adjustRightInd w:val="0"/>
              <w:snapToGrid w:val="0"/>
              <w:spacing w:beforeLines="50" w:before="156" w:afterLines="50" w:after="156"/>
              <w:rPr>
                <w:rFonts w:ascii="宋体" w:hAnsi="宋体"/>
                <w:sz w:val="24"/>
                <w:szCs w:val="24"/>
              </w:rPr>
            </w:pPr>
            <w:r w:rsidRPr="00B61369">
              <w:rPr>
                <w:rFonts w:ascii="宋体" w:hAnsi="宋体" w:hint="eastAsia"/>
                <w:b/>
                <w:bCs/>
                <w:sz w:val="24"/>
                <w:szCs w:val="24"/>
              </w:rPr>
              <w:t>遇到的问题：</w:t>
            </w:r>
            <w:r>
              <w:rPr>
                <w:rFonts w:ascii="宋体" w:hAnsi="宋体" w:hint="eastAsia"/>
                <w:sz w:val="24"/>
                <w:szCs w:val="24"/>
              </w:rPr>
              <w:t>使用过程中不清楚TEST指令的处理，后面经过</w:t>
            </w:r>
            <w:r w:rsidR="00BC740F">
              <w:rPr>
                <w:rFonts w:ascii="宋体" w:hAnsi="宋体" w:hint="eastAsia"/>
                <w:sz w:val="24"/>
                <w:szCs w:val="24"/>
              </w:rPr>
              <w:t>查阅发现TEST</w:t>
            </w:r>
            <w:r w:rsidR="00BC740F">
              <w:rPr>
                <w:rFonts w:ascii="宋体" w:hAnsi="宋体"/>
                <w:sz w:val="24"/>
                <w:szCs w:val="24"/>
              </w:rPr>
              <w:t xml:space="preserve"> </w:t>
            </w:r>
            <w:r w:rsidR="00BC740F">
              <w:rPr>
                <w:rFonts w:ascii="宋体" w:hAnsi="宋体" w:hint="eastAsia"/>
                <w:sz w:val="24"/>
                <w:szCs w:val="24"/>
              </w:rPr>
              <w:t>8</w:t>
            </w:r>
            <w:r w:rsidR="00BC740F">
              <w:rPr>
                <w:rFonts w:ascii="宋体" w:hAnsi="宋体"/>
                <w:sz w:val="24"/>
                <w:szCs w:val="24"/>
              </w:rPr>
              <w:t>0</w:t>
            </w:r>
            <w:r w:rsidR="00BC740F">
              <w:rPr>
                <w:rFonts w:ascii="宋体" w:hAnsi="宋体" w:hint="eastAsia"/>
                <w:sz w:val="24"/>
                <w:szCs w:val="24"/>
              </w:rPr>
              <w:t>H相当于</w:t>
            </w:r>
            <w:r w:rsidR="00F16F3D">
              <w:rPr>
                <w:rFonts w:ascii="宋体" w:hAnsi="宋体" w:hint="eastAsia"/>
                <w:sz w:val="24"/>
                <w:szCs w:val="24"/>
              </w:rPr>
              <w:t>保留高八位，以及改变标志位。</w:t>
            </w:r>
          </w:p>
          <w:p w14:paraId="2276353E" w14:textId="49CA067D" w:rsidR="00B61369" w:rsidRDefault="00B61369" w:rsidP="00FB13B1">
            <w:pPr>
              <w:adjustRightInd w:val="0"/>
              <w:snapToGrid w:val="0"/>
              <w:spacing w:beforeLines="50" w:before="156" w:afterLines="50" w:after="156"/>
              <w:rPr>
                <w:rFonts w:ascii="宋体" w:hAnsi="宋体"/>
                <w:sz w:val="24"/>
                <w:szCs w:val="24"/>
              </w:rPr>
            </w:pPr>
            <w:r w:rsidRPr="00B61369">
              <w:rPr>
                <w:rFonts w:ascii="宋体" w:hAnsi="宋体" w:hint="eastAsia"/>
                <w:b/>
                <w:bCs/>
                <w:sz w:val="24"/>
                <w:szCs w:val="24"/>
              </w:rPr>
              <w:t>实验心得：</w:t>
            </w:r>
            <w:r>
              <w:rPr>
                <w:rFonts w:ascii="宋体" w:hAnsi="宋体" w:hint="eastAsia"/>
                <w:sz w:val="24"/>
                <w:szCs w:val="24"/>
              </w:rPr>
              <w:t>本实验让我明白了</w:t>
            </w:r>
            <w:r w:rsidR="002A65E7">
              <w:rPr>
                <w:rFonts w:ascii="宋体" w:hAnsi="宋体" w:hint="eastAsia"/>
                <w:sz w:val="24"/>
                <w:szCs w:val="24"/>
              </w:rPr>
              <w:t>汇编语言中的循环程序设计以及利用汇编语言做一些简单的算术运算并且将数据保存在相应的寄存器当中。</w:t>
            </w:r>
          </w:p>
          <w:p w14:paraId="74525166" w14:textId="77777777" w:rsidR="00B61369" w:rsidRPr="00B61369" w:rsidRDefault="00B61369" w:rsidP="00FB13B1">
            <w:pPr>
              <w:adjustRightInd w:val="0"/>
              <w:snapToGrid w:val="0"/>
              <w:spacing w:beforeLines="50" w:before="156" w:afterLines="50" w:after="156"/>
              <w:rPr>
                <w:rFonts w:ascii="宋体" w:hAnsi="宋体"/>
                <w:b/>
                <w:bCs/>
                <w:sz w:val="24"/>
                <w:szCs w:val="24"/>
              </w:rPr>
            </w:pPr>
            <w:r w:rsidRPr="00B61369">
              <w:rPr>
                <w:rFonts w:ascii="宋体" w:hAnsi="宋体" w:hint="eastAsia"/>
                <w:b/>
                <w:bCs/>
                <w:sz w:val="24"/>
                <w:szCs w:val="24"/>
              </w:rPr>
              <w:t>实验图片</w:t>
            </w:r>
          </w:p>
          <w:p w14:paraId="0A6DDB15" w14:textId="58D6131C" w:rsidR="00B61369" w:rsidRPr="00B61369" w:rsidRDefault="00DE0BDB" w:rsidP="00FB13B1">
            <w:pPr>
              <w:adjustRightInd w:val="0"/>
              <w:snapToGrid w:val="0"/>
              <w:spacing w:beforeLines="50" w:before="156" w:afterLines="50" w:after="156"/>
              <w:rPr>
                <w:rFonts w:ascii="宋体" w:hAnsi="宋体" w:hint="eastAsia"/>
                <w:sz w:val="24"/>
                <w:szCs w:val="24"/>
              </w:rPr>
            </w:pPr>
            <w:r w:rsidRPr="00DE0BDB">
              <w:rPr>
                <w:rFonts w:ascii="宋体" w:hAnsi="宋体"/>
                <w:noProof/>
                <w:sz w:val="24"/>
                <w:szCs w:val="24"/>
              </w:rPr>
              <w:lastRenderedPageBreak/>
              <w:drawing>
                <wp:inline distT="0" distB="0" distL="0" distR="0" wp14:anchorId="7A39AD97" wp14:editId="73E6A909">
                  <wp:extent cx="4354698" cy="58064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6078" cy="5808280"/>
                          </a:xfrm>
                          <a:prstGeom prst="rect">
                            <a:avLst/>
                          </a:prstGeom>
                          <a:noFill/>
                          <a:ln>
                            <a:noFill/>
                          </a:ln>
                        </pic:spPr>
                      </pic:pic>
                    </a:graphicData>
                  </a:graphic>
                </wp:inline>
              </w:drawing>
            </w:r>
          </w:p>
        </w:tc>
      </w:tr>
    </w:tbl>
    <w:p w14:paraId="07A5497E" w14:textId="77777777" w:rsidR="001212B8" w:rsidRPr="006B4AEA" w:rsidRDefault="001212B8" w:rsidP="00341E06">
      <w:pPr>
        <w:rPr>
          <w:sz w:val="28"/>
          <w:szCs w:val="28"/>
        </w:rPr>
      </w:pPr>
    </w:p>
    <w:sectPr w:rsidR="001212B8" w:rsidRPr="006B4AEA" w:rsidSect="005743E5">
      <w:pgSz w:w="10433" w:h="14742"/>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119FE" w14:textId="77777777" w:rsidR="00ED4FD8" w:rsidRDefault="00ED4FD8" w:rsidP="00A91570">
      <w:r>
        <w:separator/>
      </w:r>
    </w:p>
  </w:endnote>
  <w:endnote w:type="continuationSeparator" w:id="0">
    <w:p w14:paraId="185FFF0A" w14:textId="77777777" w:rsidR="00ED4FD8" w:rsidRDefault="00ED4FD8" w:rsidP="00A9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Zhongsong,Bold">
    <w:altName w:val="宋体"/>
    <w:panose1 w:val="00000000000000000000"/>
    <w:charset w:val="86"/>
    <w:family w:val="auto"/>
    <w:notTrueType/>
    <w:pitch w:val="default"/>
    <w:sig w:usb0="00000003" w:usb1="080E0000" w:usb2="00000010" w:usb3="00000000" w:csb0="00040001" w:csb1="00000000"/>
  </w:font>
  <w:font w:name="华文中宋">
    <w:panose1 w:val="02010600040101010101"/>
    <w:charset w:val="86"/>
    <w:family w:val="auto"/>
    <w:pitch w:val="variable"/>
    <w:sig w:usb0="00000287" w:usb1="080F0000" w:usb2="00000010" w:usb3="00000000" w:csb0="0004009F" w:csb1="00000000"/>
  </w:font>
  <w:font w:name="Dotum">
    <w:altName w:val="돋움"/>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BA98A" w14:textId="77777777" w:rsidR="00ED4FD8" w:rsidRDefault="00ED4FD8" w:rsidP="00A91570">
      <w:r>
        <w:separator/>
      </w:r>
    </w:p>
  </w:footnote>
  <w:footnote w:type="continuationSeparator" w:id="0">
    <w:p w14:paraId="018DBBFE" w14:textId="77777777" w:rsidR="00ED4FD8" w:rsidRDefault="00ED4FD8" w:rsidP="00A91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multilevel"/>
    <w:tmpl w:val="00000006"/>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6"/>
        </w:tabs>
        <w:ind w:left="786"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9"/>
    <w:multiLevelType w:val="multilevel"/>
    <w:tmpl w:val="00000009"/>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10"/>
    <w:multiLevelType w:val="multilevel"/>
    <w:tmpl w:val="00000010"/>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52E0CD9"/>
    <w:multiLevelType w:val="hybridMultilevel"/>
    <w:tmpl w:val="7CD2F796"/>
    <w:lvl w:ilvl="0" w:tplc="087A96B8">
      <w:start w:val="5"/>
      <w:numFmt w:val="decimal"/>
      <w:lvlText w:val="%1、"/>
      <w:lvlJc w:val="left"/>
      <w:pPr>
        <w:ind w:left="786" w:hanging="360"/>
      </w:pPr>
      <w:rPr>
        <w:rFont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27966560"/>
    <w:multiLevelType w:val="hybridMultilevel"/>
    <w:tmpl w:val="944C9654"/>
    <w:lvl w:ilvl="0" w:tplc="2B8AB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E638FD"/>
    <w:multiLevelType w:val="hybridMultilevel"/>
    <w:tmpl w:val="EEC6B7D4"/>
    <w:lvl w:ilvl="0" w:tplc="4A644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DB0673"/>
    <w:multiLevelType w:val="hybridMultilevel"/>
    <w:tmpl w:val="8C06683A"/>
    <w:lvl w:ilvl="0" w:tplc="1200E4D6">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C076DB8"/>
    <w:multiLevelType w:val="hybridMultilevel"/>
    <w:tmpl w:val="DEB2E904"/>
    <w:lvl w:ilvl="0" w:tplc="22741D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F0121AC"/>
    <w:multiLevelType w:val="hybridMultilevel"/>
    <w:tmpl w:val="4F4207BE"/>
    <w:lvl w:ilvl="0" w:tplc="FA10E2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8"/>
  </w:num>
  <w:num w:numId="3">
    <w:abstractNumId w:val="6"/>
  </w:num>
  <w:num w:numId="4">
    <w:abstractNumId w:val="5"/>
  </w:num>
  <w:num w:numId="5">
    <w:abstractNumId w:val="2"/>
  </w:num>
  <w:num w:numId="6">
    <w:abstractNumId w:val="0"/>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97173"/>
    <w:rsid w:val="00071147"/>
    <w:rsid w:val="000D711E"/>
    <w:rsid w:val="000E2D80"/>
    <w:rsid w:val="001212B8"/>
    <w:rsid w:val="00142A26"/>
    <w:rsid w:val="00146FFC"/>
    <w:rsid w:val="00297173"/>
    <w:rsid w:val="002A65E7"/>
    <w:rsid w:val="003166EF"/>
    <w:rsid w:val="00341E06"/>
    <w:rsid w:val="003A54BF"/>
    <w:rsid w:val="003C3944"/>
    <w:rsid w:val="003F334E"/>
    <w:rsid w:val="003F5CBE"/>
    <w:rsid w:val="00426860"/>
    <w:rsid w:val="0043458E"/>
    <w:rsid w:val="00446E6D"/>
    <w:rsid w:val="005164DF"/>
    <w:rsid w:val="005204BD"/>
    <w:rsid w:val="0055310C"/>
    <w:rsid w:val="005743E5"/>
    <w:rsid w:val="00591267"/>
    <w:rsid w:val="006554B7"/>
    <w:rsid w:val="00660F3B"/>
    <w:rsid w:val="006B4AEA"/>
    <w:rsid w:val="00764E85"/>
    <w:rsid w:val="007946D3"/>
    <w:rsid w:val="007B558E"/>
    <w:rsid w:val="007F0426"/>
    <w:rsid w:val="00830B01"/>
    <w:rsid w:val="0083238A"/>
    <w:rsid w:val="00A91570"/>
    <w:rsid w:val="00AB3F41"/>
    <w:rsid w:val="00B61369"/>
    <w:rsid w:val="00B615CC"/>
    <w:rsid w:val="00B66767"/>
    <w:rsid w:val="00BB6B72"/>
    <w:rsid w:val="00BB7CF9"/>
    <w:rsid w:val="00BC210D"/>
    <w:rsid w:val="00BC740F"/>
    <w:rsid w:val="00C33067"/>
    <w:rsid w:val="00C7763E"/>
    <w:rsid w:val="00D10580"/>
    <w:rsid w:val="00D13AB9"/>
    <w:rsid w:val="00D821B2"/>
    <w:rsid w:val="00D94D3D"/>
    <w:rsid w:val="00DE0BDB"/>
    <w:rsid w:val="00E85FCE"/>
    <w:rsid w:val="00E95421"/>
    <w:rsid w:val="00EB1F17"/>
    <w:rsid w:val="00EC228F"/>
    <w:rsid w:val="00ED4FD8"/>
    <w:rsid w:val="00F13581"/>
    <w:rsid w:val="00F16F3D"/>
    <w:rsid w:val="00F20108"/>
    <w:rsid w:val="00F87B9A"/>
    <w:rsid w:val="00FB13B1"/>
    <w:rsid w:val="00FC3B52"/>
    <w:rsid w:val="00FD3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44FDA258"/>
  <w15:docId w15:val="{504C6F72-F082-41A5-8B39-2CFD8E90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D80"/>
    <w:pPr>
      <w:widowControl w:val="0"/>
      <w:jc w:val="both"/>
    </w:pPr>
  </w:style>
  <w:style w:type="paragraph" w:styleId="2">
    <w:name w:val="heading 2"/>
    <w:basedOn w:val="a"/>
    <w:link w:val="21"/>
    <w:autoRedefine/>
    <w:uiPriority w:val="9"/>
    <w:qFormat/>
    <w:rsid w:val="007F0426"/>
    <w:pPr>
      <w:keepNext/>
      <w:keepLines/>
      <w:adjustRightInd w:val="0"/>
      <w:snapToGrid w:val="0"/>
      <w:spacing w:line="288" w:lineRule="auto"/>
      <w:ind w:leftChars="50" w:left="120"/>
      <w:jc w:val="left"/>
      <w:outlineLvl w:val="1"/>
    </w:pPr>
    <w:rPr>
      <w:rFonts w:asciiTheme="minorEastAsia" w:eastAsia="宋体" w:hAnsiTheme="minorEastAsia" w:cstheme="majorBidi"/>
      <w:b/>
      <w:bCs/>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97173"/>
    <w:rPr>
      <w:sz w:val="18"/>
      <w:szCs w:val="18"/>
    </w:rPr>
  </w:style>
  <w:style w:type="character" w:customStyle="1" w:styleId="a4">
    <w:name w:val="批注框文本 字符"/>
    <w:basedOn w:val="a0"/>
    <w:link w:val="a3"/>
    <w:uiPriority w:val="99"/>
    <w:semiHidden/>
    <w:rsid w:val="00297173"/>
    <w:rPr>
      <w:sz w:val="18"/>
      <w:szCs w:val="18"/>
    </w:rPr>
  </w:style>
  <w:style w:type="paragraph" w:styleId="a5">
    <w:name w:val="Subtitle"/>
    <w:basedOn w:val="a"/>
    <w:next w:val="a"/>
    <w:link w:val="a6"/>
    <w:uiPriority w:val="11"/>
    <w:qFormat/>
    <w:rsid w:val="0029717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297173"/>
    <w:rPr>
      <w:rFonts w:asciiTheme="majorHAnsi" w:eastAsia="宋体" w:hAnsiTheme="majorHAnsi" w:cstheme="majorBidi"/>
      <w:b/>
      <w:bCs/>
      <w:kern w:val="28"/>
      <w:sz w:val="32"/>
      <w:szCs w:val="32"/>
    </w:rPr>
  </w:style>
  <w:style w:type="paragraph" w:styleId="a7">
    <w:name w:val="Document Map"/>
    <w:basedOn w:val="a"/>
    <w:link w:val="a8"/>
    <w:uiPriority w:val="99"/>
    <w:semiHidden/>
    <w:unhideWhenUsed/>
    <w:rsid w:val="00297173"/>
    <w:rPr>
      <w:rFonts w:ascii="宋体" w:eastAsia="宋体"/>
      <w:sz w:val="18"/>
      <w:szCs w:val="18"/>
    </w:rPr>
  </w:style>
  <w:style w:type="character" w:customStyle="1" w:styleId="a8">
    <w:name w:val="文档结构图 字符"/>
    <w:basedOn w:val="a0"/>
    <w:link w:val="a7"/>
    <w:uiPriority w:val="99"/>
    <w:semiHidden/>
    <w:rsid w:val="00297173"/>
    <w:rPr>
      <w:rFonts w:ascii="宋体" w:eastAsia="宋体"/>
      <w:sz w:val="18"/>
      <w:szCs w:val="18"/>
    </w:rPr>
  </w:style>
  <w:style w:type="table" w:styleId="a9">
    <w:name w:val="Table Grid"/>
    <w:basedOn w:val="a1"/>
    <w:uiPriority w:val="59"/>
    <w:rsid w:val="0029717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List Paragraph"/>
    <w:basedOn w:val="a"/>
    <w:uiPriority w:val="34"/>
    <w:qFormat/>
    <w:rsid w:val="007F0426"/>
    <w:pPr>
      <w:ind w:firstLineChars="200" w:firstLine="420"/>
    </w:pPr>
  </w:style>
  <w:style w:type="character" w:customStyle="1" w:styleId="20">
    <w:name w:val="标题 2 字符"/>
    <w:basedOn w:val="a0"/>
    <w:uiPriority w:val="9"/>
    <w:semiHidden/>
    <w:rsid w:val="007F0426"/>
    <w:rPr>
      <w:rFonts w:asciiTheme="majorHAnsi" w:eastAsiaTheme="majorEastAsia" w:hAnsiTheme="majorHAnsi" w:cstheme="majorBidi"/>
      <w:b/>
      <w:bCs/>
      <w:sz w:val="32"/>
      <w:szCs w:val="32"/>
    </w:rPr>
  </w:style>
  <w:style w:type="character" w:customStyle="1" w:styleId="21">
    <w:name w:val="标题 2 字符1"/>
    <w:basedOn w:val="a0"/>
    <w:link w:val="2"/>
    <w:uiPriority w:val="9"/>
    <w:locked/>
    <w:rsid w:val="007F0426"/>
    <w:rPr>
      <w:rFonts w:asciiTheme="minorEastAsia" w:eastAsia="宋体" w:hAnsiTheme="minorEastAsia" w:cstheme="majorBidi"/>
      <w:b/>
      <w:bCs/>
      <w:sz w:val="24"/>
      <w:szCs w:val="21"/>
    </w:rPr>
  </w:style>
  <w:style w:type="paragraph" w:styleId="ab">
    <w:name w:val="header"/>
    <w:basedOn w:val="a"/>
    <w:link w:val="ac"/>
    <w:uiPriority w:val="99"/>
    <w:unhideWhenUsed/>
    <w:rsid w:val="00A9157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91570"/>
    <w:rPr>
      <w:sz w:val="18"/>
      <w:szCs w:val="18"/>
    </w:rPr>
  </w:style>
  <w:style w:type="paragraph" w:styleId="ad">
    <w:name w:val="footer"/>
    <w:basedOn w:val="a"/>
    <w:link w:val="ae"/>
    <w:uiPriority w:val="99"/>
    <w:unhideWhenUsed/>
    <w:rsid w:val="00A91570"/>
    <w:pPr>
      <w:tabs>
        <w:tab w:val="center" w:pos="4153"/>
        <w:tab w:val="right" w:pos="8306"/>
      </w:tabs>
      <w:snapToGrid w:val="0"/>
      <w:jc w:val="left"/>
    </w:pPr>
    <w:rPr>
      <w:sz w:val="18"/>
      <w:szCs w:val="18"/>
    </w:rPr>
  </w:style>
  <w:style w:type="character" w:customStyle="1" w:styleId="ae">
    <w:name w:val="页脚 字符"/>
    <w:basedOn w:val="a0"/>
    <w:link w:val="ad"/>
    <w:uiPriority w:val="99"/>
    <w:rsid w:val="00A915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530553">
      <w:bodyDiv w:val="1"/>
      <w:marLeft w:val="0"/>
      <w:marRight w:val="0"/>
      <w:marTop w:val="0"/>
      <w:marBottom w:val="0"/>
      <w:divBdr>
        <w:top w:val="none" w:sz="0" w:space="0" w:color="auto"/>
        <w:left w:val="none" w:sz="0" w:space="0" w:color="auto"/>
        <w:bottom w:val="none" w:sz="0" w:space="0" w:color="auto"/>
        <w:right w:val="none" w:sz="0" w:space="0" w:color="auto"/>
      </w:divBdr>
    </w:div>
    <w:div w:id="1860698595">
      <w:bodyDiv w:val="1"/>
      <w:marLeft w:val="0"/>
      <w:marRight w:val="0"/>
      <w:marTop w:val="0"/>
      <w:marBottom w:val="0"/>
      <w:divBdr>
        <w:top w:val="none" w:sz="0" w:space="0" w:color="auto"/>
        <w:left w:val="none" w:sz="0" w:space="0" w:color="auto"/>
        <w:bottom w:val="none" w:sz="0" w:space="0" w:color="auto"/>
        <w:right w:val="none" w:sz="0" w:space="0" w:color="auto"/>
      </w:divBdr>
    </w:div>
    <w:div w:id="205731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28041-4BAC-4C00-8A26-513DFAAB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7</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獠 牙</cp:lastModifiedBy>
  <cp:revision>36</cp:revision>
  <dcterms:created xsi:type="dcterms:W3CDTF">2020-04-10T06:21:00Z</dcterms:created>
  <dcterms:modified xsi:type="dcterms:W3CDTF">2020-12-08T01:39:00Z</dcterms:modified>
</cp:coreProperties>
</file>